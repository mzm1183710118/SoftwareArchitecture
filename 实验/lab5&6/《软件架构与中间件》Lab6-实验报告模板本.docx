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D639E6"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5577E307"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734D5F67"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7A51E6C7" w14:textId="77777777" w:rsidR="00702A96" w:rsidRPr="00C3366C" w:rsidRDefault="00CD1928" w:rsidP="00B654D2">
      <w:pPr>
        <w:topLinePunct/>
        <w:adjustRightInd w:val="0"/>
        <w:snapToGrid w:val="0"/>
        <w:spacing w:line="300" w:lineRule="auto"/>
        <w:jc w:val="center"/>
        <w:rPr>
          <w:rFonts w:ascii="黑体" w:eastAsia="黑体" w:hAnsi="黑体"/>
          <w:sz w:val="36"/>
          <w:szCs w:val="36"/>
        </w:rPr>
      </w:pPr>
      <w:r w:rsidRPr="00C3366C">
        <w:rPr>
          <w:rFonts w:ascii="黑体" w:eastAsia="黑体" w:hAnsi="黑体"/>
          <w:sz w:val="36"/>
          <w:szCs w:val="36"/>
        </w:rPr>
        <w:t>哈尔滨工业大学</w:t>
      </w:r>
    </w:p>
    <w:p w14:paraId="330F63F1" w14:textId="77777777" w:rsidR="00702A96" w:rsidRDefault="00702A96" w:rsidP="00B654D2">
      <w:pPr>
        <w:topLinePunct/>
        <w:adjustRightInd w:val="0"/>
        <w:snapToGrid w:val="0"/>
        <w:spacing w:line="300" w:lineRule="auto"/>
        <w:jc w:val="center"/>
        <w:rPr>
          <w:rFonts w:eastAsia="楷体_GB2312"/>
          <w:b/>
          <w:sz w:val="36"/>
          <w:szCs w:val="36"/>
        </w:rPr>
      </w:pPr>
    </w:p>
    <w:p w14:paraId="7079F3EF" w14:textId="77777777" w:rsidR="00CD1928" w:rsidRPr="001142A9"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计算机科学与技术学院</w:t>
      </w:r>
      <w:r w:rsidR="00702A96">
        <w:rPr>
          <w:rFonts w:eastAsia="楷体_GB2312" w:hint="eastAsia"/>
          <w:b/>
          <w:sz w:val="36"/>
          <w:szCs w:val="36"/>
        </w:rPr>
        <w:t>/</w:t>
      </w:r>
      <w:r w:rsidR="00702A96">
        <w:rPr>
          <w:rFonts w:eastAsia="楷体_GB2312" w:hint="eastAsia"/>
          <w:b/>
          <w:sz w:val="36"/>
          <w:szCs w:val="36"/>
        </w:rPr>
        <w:t>国家示范性软件学院</w:t>
      </w:r>
    </w:p>
    <w:p w14:paraId="118FFA6F" w14:textId="332B598C" w:rsidR="00702A96"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20</w:t>
      </w:r>
      <w:r w:rsidR="007D70B7">
        <w:rPr>
          <w:rFonts w:eastAsia="楷体_GB2312"/>
          <w:b/>
          <w:sz w:val="36"/>
          <w:szCs w:val="36"/>
        </w:rPr>
        <w:t>2</w:t>
      </w:r>
      <w:r w:rsidR="00EA403C">
        <w:rPr>
          <w:rFonts w:eastAsia="楷体_GB2312"/>
          <w:b/>
          <w:sz w:val="36"/>
          <w:szCs w:val="36"/>
        </w:rPr>
        <w:t>1</w:t>
      </w:r>
      <w:r w:rsidRPr="001142A9">
        <w:rPr>
          <w:rFonts w:eastAsia="楷体_GB2312"/>
          <w:b/>
          <w:sz w:val="36"/>
          <w:szCs w:val="36"/>
        </w:rPr>
        <w:t>年</w:t>
      </w:r>
      <w:r w:rsidR="00EC439C">
        <w:rPr>
          <w:rFonts w:eastAsia="楷体_GB2312" w:hint="eastAsia"/>
          <w:b/>
          <w:sz w:val="36"/>
          <w:szCs w:val="36"/>
        </w:rPr>
        <w:t>春</w:t>
      </w:r>
      <w:r w:rsidRPr="001142A9">
        <w:rPr>
          <w:rFonts w:eastAsia="楷体_GB2312"/>
          <w:b/>
          <w:sz w:val="36"/>
          <w:szCs w:val="36"/>
        </w:rPr>
        <w:t>季学期</w:t>
      </w:r>
    </w:p>
    <w:p w14:paraId="5B87294C"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《软件</w:t>
      </w:r>
      <w:r w:rsidR="00EC439C">
        <w:rPr>
          <w:rFonts w:eastAsia="楷体_GB2312" w:hint="eastAsia"/>
          <w:b/>
          <w:sz w:val="36"/>
          <w:szCs w:val="36"/>
        </w:rPr>
        <w:t>架构与中间件</w:t>
      </w:r>
      <w:r w:rsidRPr="001142A9">
        <w:rPr>
          <w:rFonts w:eastAsia="楷体_GB2312"/>
          <w:b/>
          <w:sz w:val="36"/>
          <w:szCs w:val="36"/>
        </w:rPr>
        <w:t>》</w:t>
      </w:r>
      <w:r w:rsidR="00317FF7">
        <w:rPr>
          <w:rFonts w:eastAsia="楷体_GB2312" w:hint="eastAsia"/>
          <w:b/>
          <w:sz w:val="36"/>
          <w:szCs w:val="36"/>
        </w:rPr>
        <w:t>课程</w:t>
      </w:r>
    </w:p>
    <w:p w14:paraId="6B48328E" w14:textId="77777777" w:rsidR="00317FF7" w:rsidRDefault="00317FF7" w:rsidP="00B654D2">
      <w:pPr>
        <w:topLinePunct/>
        <w:adjustRightInd w:val="0"/>
        <w:snapToGrid w:val="0"/>
        <w:spacing w:line="300" w:lineRule="auto"/>
        <w:jc w:val="center"/>
        <w:rPr>
          <w:rFonts w:eastAsia="楷体_GB2312"/>
          <w:b/>
          <w:sz w:val="36"/>
          <w:szCs w:val="36"/>
        </w:rPr>
      </w:pPr>
    </w:p>
    <w:p w14:paraId="4BC86BA5" w14:textId="77777777" w:rsidR="00CD1928" w:rsidRPr="001142A9" w:rsidRDefault="00317FF7"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实验报告</w:t>
      </w:r>
    </w:p>
    <w:p w14:paraId="62D66EBC" w14:textId="77777777" w:rsidR="00317FF7" w:rsidRDefault="00317FF7" w:rsidP="00B654D2">
      <w:pPr>
        <w:topLinePunct/>
        <w:adjustRightInd w:val="0"/>
        <w:snapToGrid w:val="0"/>
        <w:spacing w:line="300" w:lineRule="auto"/>
        <w:jc w:val="center"/>
        <w:rPr>
          <w:rFonts w:eastAsia="楷体_GB2312"/>
          <w:b/>
          <w:sz w:val="52"/>
          <w:szCs w:val="52"/>
        </w:rPr>
      </w:pPr>
    </w:p>
    <w:p w14:paraId="5762FB50" w14:textId="71BC5E22" w:rsidR="00CD1928" w:rsidRPr="00317FF7" w:rsidRDefault="00A510CF" w:rsidP="00B654D2">
      <w:pPr>
        <w:topLinePunct/>
        <w:adjustRightInd w:val="0"/>
        <w:snapToGrid w:val="0"/>
        <w:spacing w:line="300" w:lineRule="auto"/>
        <w:jc w:val="center"/>
        <w:rPr>
          <w:rFonts w:eastAsia="楷体_GB2312"/>
          <w:b/>
          <w:sz w:val="36"/>
          <w:szCs w:val="36"/>
        </w:rPr>
      </w:pPr>
      <w:r w:rsidRPr="00317FF7">
        <w:rPr>
          <w:rFonts w:eastAsia="楷体_GB2312"/>
          <w:b/>
          <w:sz w:val="36"/>
          <w:szCs w:val="36"/>
        </w:rPr>
        <w:t xml:space="preserve">Lab </w:t>
      </w:r>
      <w:r w:rsidR="00905EAD">
        <w:rPr>
          <w:rFonts w:eastAsia="楷体_GB2312"/>
          <w:b/>
          <w:sz w:val="36"/>
          <w:szCs w:val="36"/>
        </w:rPr>
        <w:t>6</w:t>
      </w:r>
      <w:r w:rsidR="00AA5321" w:rsidRPr="00317FF7">
        <w:rPr>
          <w:rFonts w:eastAsia="楷体_GB2312"/>
          <w:b/>
          <w:sz w:val="36"/>
          <w:szCs w:val="36"/>
        </w:rPr>
        <w:t>：</w:t>
      </w:r>
      <w:r w:rsidR="00905EAD" w:rsidRPr="00905EAD">
        <w:rPr>
          <w:rFonts w:eastAsia="楷体_GB2312" w:hint="eastAsia"/>
          <w:b/>
          <w:sz w:val="36"/>
          <w:szCs w:val="36"/>
        </w:rPr>
        <w:t>系统质量测试</w:t>
      </w:r>
    </w:p>
    <w:p w14:paraId="0B4FFDD0" w14:textId="77777777" w:rsidR="00CD1928" w:rsidRPr="001142A9" w:rsidRDefault="00CD1928" w:rsidP="00B654D2">
      <w:pPr>
        <w:topLinePunct/>
        <w:adjustRightInd w:val="0"/>
        <w:snapToGrid w:val="0"/>
        <w:spacing w:line="300" w:lineRule="auto"/>
      </w:pPr>
    </w:p>
    <w:p w14:paraId="16C8CE8F" w14:textId="77777777" w:rsidR="00CD1928" w:rsidRPr="001142A9" w:rsidRDefault="00CD1928" w:rsidP="00B654D2">
      <w:pPr>
        <w:topLinePunct/>
        <w:adjustRightInd w:val="0"/>
        <w:snapToGrid w:val="0"/>
        <w:spacing w:line="300" w:lineRule="auto"/>
      </w:pPr>
      <w:bookmarkStart w:id="0" w:name="_GoBack"/>
      <w:bookmarkEnd w:id="0"/>
    </w:p>
    <w:p w14:paraId="30A90E0E" w14:textId="77777777" w:rsidR="00CD1928" w:rsidRPr="001142A9" w:rsidRDefault="00CD1928" w:rsidP="00B654D2">
      <w:pPr>
        <w:topLinePunct/>
        <w:adjustRightInd w:val="0"/>
        <w:snapToGrid w:val="0"/>
        <w:spacing w:line="300" w:lineRule="auto"/>
      </w:pPr>
    </w:p>
    <w:p w14:paraId="608CFB36" w14:textId="77777777" w:rsidR="00CD1928" w:rsidRPr="001142A9" w:rsidRDefault="00CD1928" w:rsidP="00B654D2">
      <w:pPr>
        <w:topLinePunct/>
        <w:adjustRightInd w:val="0"/>
        <w:snapToGrid w:val="0"/>
        <w:spacing w:line="300" w:lineRule="auto"/>
      </w:pPr>
    </w:p>
    <w:p w14:paraId="1B8E3570" w14:textId="77777777" w:rsidR="00CD1928" w:rsidRPr="001142A9" w:rsidRDefault="00CD1928" w:rsidP="00B654D2">
      <w:pPr>
        <w:topLinePunct/>
        <w:adjustRightInd w:val="0"/>
        <w:snapToGrid w:val="0"/>
        <w:spacing w:line="300" w:lineRule="auto"/>
      </w:pPr>
    </w:p>
    <w:p w14:paraId="39A4D5F7" w14:textId="77777777" w:rsidR="00CD1928" w:rsidRPr="001142A9" w:rsidRDefault="00CD1928" w:rsidP="00B654D2">
      <w:pPr>
        <w:topLinePunct/>
        <w:adjustRightInd w:val="0"/>
        <w:snapToGrid w:val="0"/>
        <w:spacing w:line="300" w:lineRule="auto"/>
      </w:pPr>
    </w:p>
    <w:p w14:paraId="03B13B20" w14:textId="77777777" w:rsidR="00CD1928" w:rsidRPr="001142A9" w:rsidRDefault="00CD1928" w:rsidP="00B654D2">
      <w:pPr>
        <w:topLinePunct/>
        <w:adjustRightInd w:val="0"/>
        <w:snapToGrid w:val="0"/>
        <w:spacing w:line="300" w:lineRule="auto"/>
      </w:pPr>
    </w:p>
    <w:p w14:paraId="4135FEA9" w14:textId="77777777" w:rsidR="00491356" w:rsidRPr="001142A9" w:rsidRDefault="00491356" w:rsidP="00B654D2">
      <w:pPr>
        <w:topLinePunct/>
        <w:adjustRightInd w:val="0"/>
        <w:snapToGrid w:val="0"/>
        <w:spacing w:line="300" w:lineRule="auto"/>
      </w:pPr>
    </w:p>
    <w:p w14:paraId="4F777089" w14:textId="77777777" w:rsidR="00491356" w:rsidRPr="001142A9" w:rsidRDefault="00491356" w:rsidP="00B654D2">
      <w:pPr>
        <w:topLinePunct/>
        <w:adjustRightInd w:val="0"/>
        <w:snapToGrid w:val="0"/>
        <w:spacing w:line="300" w:lineRule="auto"/>
      </w:pPr>
    </w:p>
    <w:p w14:paraId="34251B20" w14:textId="77777777" w:rsidR="00491356" w:rsidRPr="001142A9" w:rsidRDefault="00491356" w:rsidP="00B654D2">
      <w:pPr>
        <w:topLinePunct/>
        <w:adjustRightInd w:val="0"/>
        <w:snapToGrid w:val="0"/>
        <w:spacing w:line="300" w:lineRule="auto"/>
      </w:pPr>
    </w:p>
    <w:p w14:paraId="0E8E6EEC" w14:textId="77777777" w:rsidR="00CD1928" w:rsidRPr="001142A9" w:rsidRDefault="00CD1928" w:rsidP="00B654D2">
      <w:pPr>
        <w:topLinePunct/>
        <w:adjustRightInd w:val="0"/>
        <w:snapToGrid w:val="0"/>
        <w:spacing w:line="300" w:lineRule="auto"/>
      </w:pPr>
    </w:p>
    <w:p w14:paraId="0942147A" w14:textId="77777777" w:rsidR="00CD1928" w:rsidRPr="001142A9" w:rsidRDefault="00CD1928" w:rsidP="00B654D2">
      <w:pPr>
        <w:topLinePunct/>
        <w:adjustRightInd w:val="0"/>
        <w:snapToGrid w:val="0"/>
        <w:spacing w:line="300" w:lineRule="auto"/>
      </w:pPr>
    </w:p>
    <w:p w14:paraId="47183D66" w14:textId="77777777" w:rsidR="00CD1928" w:rsidRPr="001142A9" w:rsidRDefault="00CD1928" w:rsidP="00B654D2">
      <w:pPr>
        <w:topLinePunct/>
        <w:adjustRightInd w:val="0"/>
        <w:snapToGrid w:val="0"/>
        <w:spacing w:line="300" w:lineRule="auto"/>
      </w:pPr>
    </w:p>
    <w:tbl>
      <w:tblPr>
        <w:tblW w:w="0" w:type="auto"/>
        <w:jc w:val="center"/>
        <w:tblLayout w:type="fixed"/>
        <w:tblLook w:val="0000" w:firstRow="0" w:lastRow="0" w:firstColumn="0" w:lastColumn="0" w:noHBand="0" w:noVBand="0"/>
      </w:tblPr>
      <w:tblGrid>
        <w:gridCol w:w="1404"/>
        <w:gridCol w:w="2247"/>
        <w:gridCol w:w="3969"/>
      </w:tblGrid>
      <w:tr w:rsidR="00491356" w:rsidRPr="001142A9" w14:paraId="18308C71" w14:textId="77777777" w:rsidTr="00317FF7">
        <w:trPr>
          <w:jc w:val="center"/>
        </w:trPr>
        <w:tc>
          <w:tcPr>
            <w:tcW w:w="1404" w:type="dxa"/>
          </w:tcPr>
          <w:p w14:paraId="07F84AEC"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姓名</w:t>
            </w:r>
          </w:p>
        </w:tc>
        <w:tc>
          <w:tcPr>
            <w:tcW w:w="2247" w:type="dxa"/>
          </w:tcPr>
          <w:p w14:paraId="5B5F038B"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学号</w:t>
            </w:r>
          </w:p>
        </w:tc>
        <w:tc>
          <w:tcPr>
            <w:tcW w:w="3969" w:type="dxa"/>
          </w:tcPr>
          <w:p w14:paraId="6717D418"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联系方式</w:t>
            </w:r>
          </w:p>
        </w:tc>
      </w:tr>
      <w:tr w:rsidR="00491356" w:rsidRPr="001142A9" w14:paraId="706E4A30" w14:textId="77777777" w:rsidTr="00317FF7">
        <w:trPr>
          <w:jc w:val="center"/>
        </w:trPr>
        <w:tc>
          <w:tcPr>
            <w:tcW w:w="1404" w:type="dxa"/>
          </w:tcPr>
          <w:p w14:paraId="198877DC" w14:textId="77777777" w:rsidR="00491356" w:rsidRPr="001142A9" w:rsidRDefault="00317FF7" w:rsidP="00B654D2">
            <w:pPr>
              <w:topLinePunct/>
              <w:adjustRightInd w:val="0"/>
              <w:snapToGrid w:val="0"/>
              <w:spacing w:line="300" w:lineRule="auto"/>
              <w:jc w:val="center"/>
              <w:rPr>
                <w:sz w:val="24"/>
                <w:szCs w:val="28"/>
              </w:rPr>
            </w:pPr>
            <w:r>
              <w:rPr>
                <w:rFonts w:hint="eastAsia"/>
                <w:sz w:val="24"/>
                <w:szCs w:val="28"/>
              </w:rPr>
              <w:t>XXX</w:t>
            </w:r>
          </w:p>
        </w:tc>
        <w:tc>
          <w:tcPr>
            <w:tcW w:w="2247" w:type="dxa"/>
          </w:tcPr>
          <w:p w14:paraId="236AFE3A" w14:textId="77777777" w:rsidR="00491356" w:rsidRPr="001142A9" w:rsidRDefault="000B5AC5" w:rsidP="00317FF7">
            <w:pPr>
              <w:topLinePunct/>
              <w:adjustRightInd w:val="0"/>
              <w:snapToGrid w:val="0"/>
              <w:spacing w:line="300" w:lineRule="auto"/>
              <w:jc w:val="center"/>
              <w:rPr>
                <w:sz w:val="24"/>
                <w:szCs w:val="28"/>
              </w:rPr>
            </w:pPr>
            <w:r w:rsidRPr="001142A9">
              <w:rPr>
                <w:sz w:val="24"/>
                <w:szCs w:val="28"/>
              </w:rPr>
              <w:t>1</w:t>
            </w:r>
            <w:r w:rsidR="00E535D2" w:rsidRPr="001142A9">
              <w:rPr>
                <w:sz w:val="24"/>
                <w:szCs w:val="28"/>
              </w:rPr>
              <w:t>6</w:t>
            </w:r>
            <w:r w:rsidR="00317FF7">
              <w:rPr>
                <w:rFonts w:hint="eastAsia"/>
                <w:sz w:val="24"/>
                <w:szCs w:val="28"/>
              </w:rPr>
              <w:t>NNNNNNN</w:t>
            </w:r>
          </w:p>
        </w:tc>
        <w:tc>
          <w:tcPr>
            <w:tcW w:w="3969" w:type="dxa"/>
          </w:tcPr>
          <w:p w14:paraId="5AA7BF99" w14:textId="77777777" w:rsidR="00491356" w:rsidRPr="001142A9" w:rsidRDefault="00A510CF" w:rsidP="00B654D2">
            <w:pPr>
              <w:topLinePunct/>
              <w:adjustRightInd w:val="0"/>
              <w:snapToGrid w:val="0"/>
              <w:spacing w:line="300" w:lineRule="auto"/>
              <w:jc w:val="center"/>
              <w:rPr>
                <w:sz w:val="24"/>
                <w:szCs w:val="28"/>
              </w:rPr>
            </w:pPr>
            <w:r w:rsidRPr="001142A9">
              <w:rPr>
                <w:sz w:val="24"/>
                <w:szCs w:val="28"/>
              </w:rPr>
              <w:t>Email/</w:t>
            </w:r>
            <w:r w:rsidRPr="001142A9">
              <w:rPr>
                <w:sz w:val="24"/>
                <w:szCs w:val="28"/>
              </w:rPr>
              <w:t>手机号码</w:t>
            </w:r>
          </w:p>
        </w:tc>
      </w:tr>
      <w:tr w:rsidR="00317FF7" w:rsidRPr="001142A9" w14:paraId="37C7ED1B" w14:textId="77777777" w:rsidTr="00317FF7">
        <w:trPr>
          <w:jc w:val="center"/>
        </w:trPr>
        <w:tc>
          <w:tcPr>
            <w:tcW w:w="1404" w:type="dxa"/>
          </w:tcPr>
          <w:p w14:paraId="52210C12" w14:textId="77777777" w:rsidR="00317FF7" w:rsidRPr="001142A9" w:rsidRDefault="00317FF7" w:rsidP="00317FF7">
            <w:pPr>
              <w:topLinePunct/>
              <w:adjustRightInd w:val="0"/>
              <w:snapToGrid w:val="0"/>
              <w:spacing w:line="300" w:lineRule="auto"/>
              <w:jc w:val="center"/>
              <w:rPr>
                <w:sz w:val="24"/>
                <w:szCs w:val="28"/>
              </w:rPr>
            </w:pPr>
            <w:r>
              <w:rPr>
                <w:rFonts w:hint="eastAsia"/>
                <w:sz w:val="24"/>
                <w:szCs w:val="28"/>
              </w:rPr>
              <w:t>XXX</w:t>
            </w:r>
          </w:p>
        </w:tc>
        <w:tc>
          <w:tcPr>
            <w:tcW w:w="2247" w:type="dxa"/>
          </w:tcPr>
          <w:p w14:paraId="58D8F976" w14:textId="77777777" w:rsidR="00317FF7" w:rsidRPr="001142A9" w:rsidRDefault="00317FF7" w:rsidP="00317FF7">
            <w:pPr>
              <w:topLinePunct/>
              <w:adjustRightInd w:val="0"/>
              <w:snapToGrid w:val="0"/>
              <w:spacing w:line="300" w:lineRule="auto"/>
              <w:jc w:val="center"/>
              <w:rPr>
                <w:sz w:val="24"/>
                <w:szCs w:val="28"/>
              </w:rPr>
            </w:pPr>
            <w:r w:rsidRPr="001142A9">
              <w:rPr>
                <w:sz w:val="24"/>
                <w:szCs w:val="28"/>
              </w:rPr>
              <w:t>16</w:t>
            </w:r>
            <w:r>
              <w:rPr>
                <w:rFonts w:hint="eastAsia"/>
                <w:sz w:val="24"/>
                <w:szCs w:val="28"/>
              </w:rPr>
              <w:t>NNNNNNN</w:t>
            </w:r>
          </w:p>
        </w:tc>
        <w:tc>
          <w:tcPr>
            <w:tcW w:w="3969" w:type="dxa"/>
          </w:tcPr>
          <w:p w14:paraId="16E7056D" w14:textId="77777777" w:rsidR="00317FF7" w:rsidRPr="001142A9" w:rsidRDefault="00317FF7" w:rsidP="00317FF7">
            <w:pPr>
              <w:topLinePunct/>
              <w:adjustRightInd w:val="0"/>
              <w:snapToGrid w:val="0"/>
              <w:spacing w:line="300" w:lineRule="auto"/>
              <w:jc w:val="center"/>
              <w:rPr>
                <w:sz w:val="24"/>
                <w:szCs w:val="28"/>
              </w:rPr>
            </w:pPr>
            <w:r w:rsidRPr="001142A9">
              <w:rPr>
                <w:sz w:val="24"/>
                <w:szCs w:val="28"/>
              </w:rPr>
              <w:t>Email/</w:t>
            </w:r>
            <w:r w:rsidRPr="001142A9">
              <w:rPr>
                <w:sz w:val="24"/>
                <w:szCs w:val="28"/>
              </w:rPr>
              <w:t>手机号码</w:t>
            </w:r>
          </w:p>
        </w:tc>
      </w:tr>
    </w:tbl>
    <w:p w14:paraId="0BDFFBBB" w14:textId="77777777" w:rsidR="00CD1928" w:rsidRPr="001142A9" w:rsidRDefault="00CD1928" w:rsidP="00B654D2">
      <w:pPr>
        <w:topLinePunct/>
        <w:adjustRightInd w:val="0"/>
        <w:snapToGrid w:val="0"/>
        <w:spacing w:line="300" w:lineRule="auto"/>
      </w:pPr>
    </w:p>
    <w:p w14:paraId="2AC8DD06" w14:textId="77777777" w:rsidR="00CD1928" w:rsidRPr="001142A9" w:rsidRDefault="00CD1928" w:rsidP="00B654D2">
      <w:pPr>
        <w:topLinePunct/>
        <w:adjustRightInd w:val="0"/>
        <w:snapToGrid w:val="0"/>
        <w:spacing w:line="300" w:lineRule="auto"/>
      </w:pPr>
    </w:p>
    <w:p w14:paraId="76D3E979" w14:textId="77777777" w:rsidR="00CD1928" w:rsidRPr="001142A9" w:rsidRDefault="00CD1928" w:rsidP="00B654D2">
      <w:pPr>
        <w:topLinePunct/>
        <w:adjustRightInd w:val="0"/>
        <w:snapToGrid w:val="0"/>
        <w:spacing w:line="300" w:lineRule="auto"/>
      </w:pPr>
    </w:p>
    <w:p w14:paraId="3AB0ACEF"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26E72EE8" w14:textId="77777777" w:rsidR="00CD1928" w:rsidRPr="001142A9" w:rsidRDefault="00CD1928" w:rsidP="00B654D2">
      <w:pPr>
        <w:topLinePunct/>
        <w:adjustRightInd w:val="0"/>
        <w:snapToGrid w:val="0"/>
        <w:spacing w:line="300" w:lineRule="auto"/>
        <w:jc w:val="center"/>
        <w:rPr>
          <w:rFonts w:eastAsia="黑体"/>
          <w:sz w:val="32"/>
          <w:szCs w:val="32"/>
        </w:rPr>
      </w:pPr>
      <w:bookmarkStart w:id="1"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1"/>
    </w:p>
    <w:p w14:paraId="43A892CC" w14:textId="6597D3EC" w:rsidR="00D770A8"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40518527" w:history="1">
        <w:r w:rsidR="00D770A8" w:rsidRPr="00101BBE">
          <w:rPr>
            <w:rStyle w:val="a4"/>
            <w:noProof/>
          </w:rPr>
          <w:t xml:space="preserve">1 </w:t>
        </w:r>
        <w:r w:rsidR="00D770A8" w:rsidRPr="00101BBE">
          <w:rPr>
            <w:rStyle w:val="a4"/>
            <w:noProof/>
          </w:rPr>
          <w:t>实验概述</w:t>
        </w:r>
        <w:r w:rsidR="00D770A8">
          <w:rPr>
            <w:noProof/>
            <w:webHidden/>
          </w:rPr>
          <w:tab/>
        </w:r>
        <w:r w:rsidR="00D770A8">
          <w:rPr>
            <w:noProof/>
            <w:webHidden/>
          </w:rPr>
          <w:fldChar w:fldCharType="begin"/>
        </w:r>
        <w:r w:rsidR="00D770A8">
          <w:rPr>
            <w:noProof/>
            <w:webHidden/>
          </w:rPr>
          <w:instrText xml:space="preserve"> PAGEREF _Toc40518527 \h </w:instrText>
        </w:r>
        <w:r w:rsidR="00D770A8">
          <w:rPr>
            <w:noProof/>
            <w:webHidden/>
          </w:rPr>
        </w:r>
        <w:r w:rsidR="00D770A8">
          <w:rPr>
            <w:noProof/>
            <w:webHidden/>
          </w:rPr>
          <w:fldChar w:fldCharType="separate"/>
        </w:r>
        <w:r w:rsidR="00D770A8">
          <w:rPr>
            <w:noProof/>
            <w:webHidden/>
          </w:rPr>
          <w:t>1</w:t>
        </w:r>
        <w:r w:rsidR="00D770A8">
          <w:rPr>
            <w:noProof/>
            <w:webHidden/>
          </w:rPr>
          <w:fldChar w:fldCharType="end"/>
        </w:r>
      </w:hyperlink>
    </w:p>
    <w:p w14:paraId="3514804A" w14:textId="119132F4" w:rsidR="00D770A8" w:rsidRDefault="00FD4D76">
      <w:pPr>
        <w:pStyle w:val="TOC2"/>
        <w:tabs>
          <w:tab w:val="right" w:leader="dot" w:pos="8296"/>
        </w:tabs>
        <w:ind w:left="420"/>
        <w:rPr>
          <w:rFonts w:asciiTheme="minorHAnsi" w:eastAsiaTheme="minorEastAsia" w:hAnsiTheme="minorHAnsi" w:cstheme="minorBidi"/>
          <w:noProof/>
          <w:sz w:val="21"/>
          <w:szCs w:val="22"/>
        </w:rPr>
      </w:pPr>
      <w:hyperlink w:anchor="_Toc40518528" w:history="1">
        <w:r w:rsidR="00D770A8" w:rsidRPr="00101BBE">
          <w:rPr>
            <w:rStyle w:val="a4"/>
            <w:noProof/>
          </w:rPr>
          <w:t xml:space="preserve">1.1 </w:t>
        </w:r>
        <w:r w:rsidR="00D770A8" w:rsidRPr="00101BBE">
          <w:rPr>
            <w:rStyle w:val="a4"/>
            <w:noProof/>
          </w:rPr>
          <w:t>实验目的</w:t>
        </w:r>
        <w:r w:rsidR="00D770A8">
          <w:rPr>
            <w:noProof/>
            <w:webHidden/>
          </w:rPr>
          <w:tab/>
        </w:r>
        <w:r w:rsidR="00D770A8">
          <w:rPr>
            <w:noProof/>
            <w:webHidden/>
          </w:rPr>
          <w:fldChar w:fldCharType="begin"/>
        </w:r>
        <w:r w:rsidR="00D770A8">
          <w:rPr>
            <w:noProof/>
            <w:webHidden/>
          </w:rPr>
          <w:instrText xml:space="preserve"> PAGEREF _Toc40518528 \h </w:instrText>
        </w:r>
        <w:r w:rsidR="00D770A8">
          <w:rPr>
            <w:noProof/>
            <w:webHidden/>
          </w:rPr>
        </w:r>
        <w:r w:rsidR="00D770A8">
          <w:rPr>
            <w:noProof/>
            <w:webHidden/>
          </w:rPr>
          <w:fldChar w:fldCharType="separate"/>
        </w:r>
        <w:r w:rsidR="00D770A8">
          <w:rPr>
            <w:noProof/>
            <w:webHidden/>
          </w:rPr>
          <w:t>1</w:t>
        </w:r>
        <w:r w:rsidR="00D770A8">
          <w:rPr>
            <w:noProof/>
            <w:webHidden/>
          </w:rPr>
          <w:fldChar w:fldCharType="end"/>
        </w:r>
      </w:hyperlink>
    </w:p>
    <w:p w14:paraId="6E8A6B1A" w14:textId="434733FC" w:rsidR="00D770A8" w:rsidRDefault="00FD4D76">
      <w:pPr>
        <w:pStyle w:val="TOC2"/>
        <w:tabs>
          <w:tab w:val="right" w:leader="dot" w:pos="8296"/>
        </w:tabs>
        <w:ind w:left="420"/>
        <w:rPr>
          <w:rFonts w:asciiTheme="minorHAnsi" w:eastAsiaTheme="minorEastAsia" w:hAnsiTheme="minorHAnsi" w:cstheme="minorBidi"/>
          <w:noProof/>
          <w:sz w:val="21"/>
          <w:szCs w:val="22"/>
        </w:rPr>
      </w:pPr>
      <w:hyperlink w:anchor="_Toc40518529" w:history="1">
        <w:r w:rsidR="00D770A8" w:rsidRPr="00101BBE">
          <w:rPr>
            <w:rStyle w:val="a4"/>
            <w:noProof/>
          </w:rPr>
          <w:t xml:space="preserve">1.2 </w:t>
        </w:r>
        <w:r w:rsidR="00D770A8" w:rsidRPr="00101BBE">
          <w:rPr>
            <w:rStyle w:val="a4"/>
            <w:noProof/>
          </w:rPr>
          <w:t>实验要求</w:t>
        </w:r>
        <w:r w:rsidR="00D770A8">
          <w:rPr>
            <w:noProof/>
            <w:webHidden/>
          </w:rPr>
          <w:tab/>
        </w:r>
        <w:r w:rsidR="00D770A8">
          <w:rPr>
            <w:noProof/>
            <w:webHidden/>
          </w:rPr>
          <w:fldChar w:fldCharType="begin"/>
        </w:r>
        <w:r w:rsidR="00D770A8">
          <w:rPr>
            <w:noProof/>
            <w:webHidden/>
          </w:rPr>
          <w:instrText xml:space="preserve"> PAGEREF _Toc40518529 \h </w:instrText>
        </w:r>
        <w:r w:rsidR="00D770A8">
          <w:rPr>
            <w:noProof/>
            <w:webHidden/>
          </w:rPr>
        </w:r>
        <w:r w:rsidR="00D770A8">
          <w:rPr>
            <w:noProof/>
            <w:webHidden/>
          </w:rPr>
          <w:fldChar w:fldCharType="separate"/>
        </w:r>
        <w:r w:rsidR="00D770A8">
          <w:rPr>
            <w:noProof/>
            <w:webHidden/>
          </w:rPr>
          <w:t>1</w:t>
        </w:r>
        <w:r w:rsidR="00D770A8">
          <w:rPr>
            <w:noProof/>
            <w:webHidden/>
          </w:rPr>
          <w:fldChar w:fldCharType="end"/>
        </w:r>
      </w:hyperlink>
    </w:p>
    <w:p w14:paraId="4F3BA494" w14:textId="6642C057" w:rsidR="00D770A8" w:rsidRDefault="00FD4D76">
      <w:pPr>
        <w:pStyle w:val="TOC1"/>
        <w:tabs>
          <w:tab w:val="right" w:leader="dot" w:pos="8296"/>
        </w:tabs>
        <w:rPr>
          <w:rFonts w:asciiTheme="minorHAnsi" w:eastAsiaTheme="minorEastAsia" w:hAnsiTheme="minorHAnsi" w:cstheme="minorBidi"/>
          <w:noProof/>
          <w:sz w:val="21"/>
          <w:szCs w:val="22"/>
        </w:rPr>
      </w:pPr>
      <w:hyperlink w:anchor="_Toc40518530" w:history="1">
        <w:r w:rsidR="00D770A8" w:rsidRPr="00101BBE">
          <w:rPr>
            <w:rStyle w:val="a4"/>
            <w:noProof/>
          </w:rPr>
          <w:t xml:space="preserve">2 </w:t>
        </w:r>
        <w:r w:rsidR="00D770A8" w:rsidRPr="00101BBE">
          <w:rPr>
            <w:rStyle w:val="a4"/>
            <w:noProof/>
          </w:rPr>
          <w:t>实验内容与过程</w:t>
        </w:r>
        <w:r w:rsidR="00D770A8">
          <w:rPr>
            <w:noProof/>
            <w:webHidden/>
          </w:rPr>
          <w:tab/>
        </w:r>
        <w:r w:rsidR="00D770A8">
          <w:rPr>
            <w:noProof/>
            <w:webHidden/>
          </w:rPr>
          <w:fldChar w:fldCharType="begin"/>
        </w:r>
        <w:r w:rsidR="00D770A8">
          <w:rPr>
            <w:noProof/>
            <w:webHidden/>
          </w:rPr>
          <w:instrText xml:space="preserve"> PAGEREF _Toc40518530 \h </w:instrText>
        </w:r>
        <w:r w:rsidR="00D770A8">
          <w:rPr>
            <w:noProof/>
            <w:webHidden/>
          </w:rPr>
        </w:r>
        <w:r w:rsidR="00D770A8">
          <w:rPr>
            <w:noProof/>
            <w:webHidden/>
          </w:rPr>
          <w:fldChar w:fldCharType="separate"/>
        </w:r>
        <w:r w:rsidR="00D770A8">
          <w:rPr>
            <w:noProof/>
            <w:webHidden/>
          </w:rPr>
          <w:t>1</w:t>
        </w:r>
        <w:r w:rsidR="00D770A8">
          <w:rPr>
            <w:noProof/>
            <w:webHidden/>
          </w:rPr>
          <w:fldChar w:fldCharType="end"/>
        </w:r>
      </w:hyperlink>
    </w:p>
    <w:p w14:paraId="3E259D67" w14:textId="762F9D42" w:rsidR="00D770A8" w:rsidRDefault="00FD4D76">
      <w:pPr>
        <w:pStyle w:val="TOC1"/>
        <w:tabs>
          <w:tab w:val="right" w:leader="dot" w:pos="8296"/>
        </w:tabs>
        <w:rPr>
          <w:rFonts w:asciiTheme="minorHAnsi" w:eastAsiaTheme="minorEastAsia" w:hAnsiTheme="minorHAnsi" w:cstheme="minorBidi"/>
          <w:noProof/>
          <w:sz w:val="21"/>
          <w:szCs w:val="22"/>
        </w:rPr>
      </w:pPr>
      <w:hyperlink w:anchor="_Toc40518531" w:history="1">
        <w:r w:rsidR="00D770A8" w:rsidRPr="00101BBE">
          <w:rPr>
            <w:rStyle w:val="a4"/>
            <w:noProof/>
          </w:rPr>
          <w:t xml:space="preserve">3 </w:t>
        </w:r>
        <w:r w:rsidR="00D770A8" w:rsidRPr="00101BBE">
          <w:rPr>
            <w:rStyle w:val="a4"/>
            <w:noProof/>
          </w:rPr>
          <w:t>结对开发过程记录</w:t>
        </w:r>
        <w:r w:rsidR="00D770A8">
          <w:rPr>
            <w:noProof/>
            <w:webHidden/>
          </w:rPr>
          <w:tab/>
        </w:r>
        <w:r w:rsidR="00D770A8">
          <w:rPr>
            <w:noProof/>
            <w:webHidden/>
          </w:rPr>
          <w:fldChar w:fldCharType="begin"/>
        </w:r>
        <w:r w:rsidR="00D770A8">
          <w:rPr>
            <w:noProof/>
            <w:webHidden/>
          </w:rPr>
          <w:instrText xml:space="preserve"> PAGEREF _Toc40518531 \h </w:instrText>
        </w:r>
        <w:r w:rsidR="00D770A8">
          <w:rPr>
            <w:noProof/>
            <w:webHidden/>
          </w:rPr>
        </w:r>
        <w:r w:rsidR="00D770A8">
          <w:rPr>
            <w:noProof/>
            <w:webHidden/>
          </w:rPr>
          <w:fldChar w:fldCharType="separate"/>
        </w:r>
        <w:r w:rsidR="00D770A8">
          <w:rPr>
            <w:noProof/>
            <w:webHidden/>
          </w:rPr>
          <w:t>2</w:t>
        </w:r>
        <w:r w:rsidR="00D770A8">
          <w:rPr>
            <w:noProof/>
            <w:webHidden/>
          </w:rPr>
          <w:fldChar w:fldCharType="end"/>
        </w:r>
      </w:hyperlink>
    </w:p>
    <w:p w14:paraId="441457E0" w14:textId="7A0936FB" w:rsidR="00D770A8" w:rsidRDefault="00FD4D76">
      <w:pPr>
        <w:pStyle w:val="TOC1"/>
        <w:tabs>
          <w:tab w:val="right" w:leader="dot" w:pos="8296"/>
        </w:tabs>
        <w:rPr>
          <w:rFonts w:asciiTheme="minorHAnsi" w:eastAsiaTheme="minorEastAsia" w:hAnsiTheme="minorHAnsi" w:cstheme="minorBidi"/>
          <w:noProof/>
          <w:sz w:val="21"/>
          <w:szCs w:val="22"/>
        </w:rPr>
      </w:pPr>
      <w:hyperlink w:anchor="_Toc40518532" w:history="1">
        <w:r w:rsidR="00D770A8" w:rsidRPr="00101BBE">
          <w:rPr>
            <w:rStyle w:val="a4"/>
            <w:noProof/>
          </w:rPr>
          <w:t xml:space="preserve">4 </w:t>
        </w:r>
        <w:r w:rsidR="00D770A8" w:rsidRPr="00101BBE">
          <w:rPr>
            <w:rStyle w:val="a4"/>
            <w:noProof/>
          </w:rPr>
          <w:t>实验总结</w:t>
        </w:r>
        <w:r w:rsidR="00D770A8">
          <w:rPr>
            <w:noProof/>
            <w:webHidden/>
          </w:rPr>
          <w:tab/>
        </w:r>
        <w:r w:rsidR="00D770A8">
          <w:rPr>
            <w:noProof/>
            <w:webHidden/>
          </w:rPr>
          <w:fldChar w:fldCharType="begin"/>
        </w:r>
        <w:r w:rsidR="00D770A8">
          <w:rPr>
            <w:noProof/>
            <w:webHidden/>
          </w:rPr>
          <w:instrText xml:space="preserve"> PAGEREF _Toc40518532 \h </w:instrText>
        </w:r>
        <w:r w:rsidR="00D770A8">
          <w:rPr>
            <w:noProof/>
            <w:webHidden/>
          </w:rPr>
        </w:r>
        <w:r w:rsidR="00D770A8">
          <w:rPr>
            <w:noProof/>
            <w:webHidden/>
          </w:rPr>
          <w:fldChar w:fldCharType="separate"/>
        </w:r>
        <w:r w:rsidR="00D770A8">
          <w:rPr>
            <w:noProof/>
            <w:webHidden/>
          </w:rPr>
          <w:t>3</w:t>
        </w:r>
        <w:r w:rsidR="00D770A8">
          <w:rPr>
            <w:noProof/>
            <w:webHidden/>
          </w:rPr>
          <w:fldChar w:fldCharType="end"/>
        </w:r>
      </w:hyperlink>
    </w:p>
    <w:p w14:paraId="5B7C15F3" w14:textId="5B313E8C" w:rsidR="00D770A8" w:rsidRDefault="00FD4D76">
      <w:pPr>
        <w:pStyle w:val="TOC1"/>
        <w:tabs>
          <w:tab w:val="right" w:leader="dot" w:pos="8296"/>
        </w:tabs>
        <w:rPr>
          <w:rFonts w:asciiTheme="minorHAnsi" w:eastAsiaTheme="minorEastAsia" w:hAnsiTheme="minorHAnsi" w:cstheme="minorBidi"/>
          <w:noProof/>
          <w:sz w:val="21"/>
          <w:szCs w:val="22"/>
        </w:rPr>
      </w:pPr>
      <w:hyperlink w:anchor="_Toc40518533" w:history="1">
        <w:r w:rsidR="00D770A8" w:rsidRPr="00101BBE">
          <w:rPr>
            <w:rStyle w:val="a4"/>
            <w:noProof/>
          </w:rPr>
          <w:t xml:space="preserve">5 </w:t>
        </w:r>
        <w:r w:rsidR="00D770A8" w:rsidRPr="00101BBE">
          <w:rPr>
            <w:rStyle w:val="a4"/>
            <w:noProof/>
          </w:rPr>
          <w:t>教师评语</w:t>
        </w:r>
        <w:r w:rsidR="00D770A8">
          <w:rPr>
            <w:noProof/>
            <w:webHidden/>
          </w:rPr>
          <w:tab/>
        </w:r>
        <w:r w:rsidR="00D770A8">
          <w:rPr>
            <w:noProof/>
            <w:webHidden/>
          </w:rPr>
          <w:fldChar w:fldCharType="begin"/>
        </w:r>
        <w:r w:rsidR="00D770A8">
          <w:rPr>
            <w:noProof/>
            <w:webHidden/>
          </w:rPr>
          <w:instrText xml:space="preserve"> PAGEREF _Toc40518533 \h </w:instrText>
        </w:r>
        <w:r w:rsidR="00D770A8">
          <w:rPr>
            <w:noProof/>
            <w:webHidden/>
          </w:rPr>
        </w:r>
        <w:r w:rsidR="00D770A8">
          <w:rPr>
            <w:noProof/>
            <w:webHidden/>
          </w:rPr>
          <w:fldChar w:fldCharType="separate"/>
        </w:r>
        <w:r w:rsidR="00D770A8">
          <w:rPr>
            <w:noProof/>
            <w:webHidden/>
          </w:rPr>
          <w:t>3</w:t>
        </w:r>
        <w:r w:rsidR="00D770A8">
          <w:rPr>
            <w:noProof/>
            <w:webHidden/>
          </w:rPr>
          <w:fldChar w:fldCharType="end"/>
        </w:r>
      </w:hyperlink>
    </w:p>
    <w:p w14:paraId="568C0638" w14:textId="4262E27E"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fldChar w:fldCharType="end"/>
      </w:r>
    </w:p>
    <w:p w14:paraId="54D778D8" w14:textId="77777777" w:rsidR="00CD1928" w:rsidRPr="001142A9" w:rsidRDefault="00CD1928" w:rsidP="00B654D2">
      <w:pPr>
        <w:topLinePunct/>
        <w:adjustRightInd w:val="0"/>
        <w:snapToGrid w:val="0"/>
        <w:spacing w:line="300" w:lineRule="auto"/>
        <w:rPr>
          <w:color w:val="FF0000"/>
        </w:rPr>
      </w:pPr>
      <w:r w:rsidRPr="001142A9">
        <w:rPr>
          <w:color w:val="FF0000"/>
          <w:highlight w:val="yellow"/>
        </w:rPr>
        <w:t>[</w:t>
      </w:r>
      <w:r w:rsidR="00714DC3" w:rsidRPr="001142A9">
        <w:rPr>
          <w:color w:val="FF0000"/>
          <w:highlight w:val="yellow"/>
        </w:rPr>
        <w:t>文档全部完成之后，请在</w:t>
      </w:r>
      <w:r w:rsidRPr="001142A9">
        <w:rPr>
          <w:color w:val="FF0000"/>
          <w:highlight w:val="yellow"/>
        </w:rPr>
        <w:t>上述区域</w:t>
      </w:r>
      <w:r w:rsidR="00714DC3" w:rsidRPr="001142A9">
        <w:rPr>
          <w:color w:val="FF0000"/>
          <w:highlight w:val="yellow"/>
        </w:rPr>
        <w:t>点击右键，选择</w:t>
      </w:r>
      <w:r w:rsidR="00714DC3" w:rsidRPr="001142A9">
        <w:rPr>
          <w:color w:val="FF0000"/>
          <w:highlight w:val="yellow"/>
        </w:rPr>
        <w:t>“</w:t>
      </w:r>
      <w:r w:rsidR="00714DC3" w:rsidRPr="001142A9">
        <w:rPr>
          <w:color w:val="FF0000"/>
          <w:highlight w:val="yellow"/>
        </w:rPr>
        <w:t>更新域</w:t>
      </w:r>
      <w:r w:rsidR="00714DC3" w:rsidRPr="001142A9">
        <w:rPr>
          <w:color w:val="FF0000"/>
          <w:highlight w:val="yellow"/>
        </w:rPr>
        <w:t>”</w:t>
      </w:r>
      <w:r w:rsidR="00714DC3" w:rsidRPr="001142A9">
        <w:rPr>
          <w:color w:val="FF0000"/>
          <w:highlight w:val="yellow"/>
        </w:rPr>
        <w:t>，在打开的对话框中选择</w:t>
      </w:r>
      <w:r w:rsidR="00714DC3" w:rsidRPr="001142A9">
        <w:rPr>
          <w:color w:val="FF0000"/>
          <w:highlight w:val="yellow"/>
        </w:rPr>
        <w:t>“</w:t>
      </w:r>
      <w:r w:rsidR="00714DC3" w:rsidRPr="001142A9">
        <w:rPr>
          <w:color w:val="FF0000"/>
          <w:highlight w:val="yellow"/>
        </w:rPr>
        <w:t>更新整个目录</w:t>
      </w:r>
      <w:r w:rsidR="00714DC3" w:rsidRPr="001142A9">
        <w:rPr>
          <w:color w:val="FF0000"/>
          <w:highlight w:val="yellow"/>
        </w:rPr>
        <w:t>”</w:t>
      </w:r>
      <w:r w:rsidRPr="001142A9">
        <w:rPr>
          <w:color w:val="FF0000"/>
          <w:highlight w:val="yellow"/>
        </w:rPr>
        <w:t>]</w:t>
      </w:r>
    </w:p>
    <w:p w14:paraId="6943E2E3" w14:textId="77777777" w:rsidR="00CD1928" w:rsidRPr="001142A9" w:rsidRDefault="00CD1928" w:rsidP="00B654D2">
      <w:pPr>
        <w:topLinePunct/>
        <w:adjustRightInd w:val="0"/>
        <w:snapToGrid w:val="0"/>
        <w:spacing w:line="300" w:lineRule="auto"/>
      </w:pPr>
    </w:p>
    <w:p w14:paraId="6C64184C"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988"/>
        <w:gridCol w:w="1985"/>
        <w:gridCol w:w="1276"/>
        <w:gridCol w:w="1588"/>
      </w:tblGrid>
      <w:tr w:rsidR="00E43E53" w:rsidRPr="003B6FEC" w14:paraId="79240677" w14:textId="77777777" w:rsidTr="00A57963">
        <w:trPr>
          <w:trHeight w:val="472"/>
        </w:trPr>
        <w:tc>
          <w:tcPr>
            <w:tcW w:w="1669" w:type="dxa"/>
            <w:shd w:val="clear" w:color="auto" w:fill="auto"/>
          </w:tcPr>
          <w:p w14:paraId="570502C9" w14:textId="77777777" w:rsidR="00E43E53" w:rsidRPr="003B6FEC" w:rsidRDefault="00E43E53" w:rsidP="008727CC">
            <w:pPr>
              <w:rPr>
                <w:b/>
                <w:sz w:val="24"/>
              </w:rPr>
            </w:pPr>
            <w:r w:rsidRPr="003B6FEC">
              <w:rPr>
                <w:rFonts w:hint="eastAsia"/>
                <w:b/>
                <w:sz w:val="24"/>
              </w:rPr>
              <w:lastRenderedPageBreak/>
              <w:t>学号：</w:t>
            </w:r>
          </w:p>
        </w:tc>
        <w:tc>
          <w:tcPr>
            <w:tcW w:w="1988" w:type="dxa"/>
            <w:shd w:val="clear" w:color="auto" w:fill="auto"/>
          </w:tcPr>
          <w:p w14:paraId="7648B780" w14:textId="77777777" w:rsidR="00E43E53" w:rsidRPr="003B6FEC" w:rsidRDefault="00E43E53" w:rsidP="008727CC">
            <w:pPr>
              <w:rPr>
                <w:b/>
                <w:sz w:val="24"/>
              </w:rPr>
            </w:pPr>
          </w:p>
        </w:tc>
        <w:tc>
          <w:tcPr>
            <w:tcW w:w="1985" w:type="dxa"/>
            <w:shd w:val="clear" w:color="auto" w:fill="auto"/>
          </w:tcPr>
          <w:p w14:paraId="5EB4AB93" w14:textId="77777777" w:rsidR="00E43E53" w:rsidRPr="003B6FEC" w:rsidRDefault="00E43E53" w:rsidP="008727CC">
            <w:pPr>
              <w:rPr>
                <w:b/>
                <w:sz w:val="24"/>
              </w:rPr>
            </w:pPr>
            <w:r w:rsidRPr="003B6FEC">
              <w:rPr>
                <w:rFonts w:hint="eastAsia"/>
                <w:b/>
                <w:sz w:val="24"/>
              </w:rPr>
              <w:t>姓名：</w:t>
            </w:r>
          </w:p>
        </w:tc>
        <w:tc>
          <w:tcPr>
            <w:tcW w:w="2864" w:type="dxa"/>
            <w:gridSpan w:val="2"/>
            <w:shd w:val="clear" w:color="auto" w:fill="auto"/>
          </w:tcPr>
          <w:p w14:paraId="54270CD4" w14:textId="77777777" w:rsidR="00E43E53" w:rsidRPr="003B6FEC" w:rsidRDefault="00E43E53" w:rsidP="008727CC">
            <w:pPr>
              <w:rPr>
                <w:b/>
                <w:sz w:val="24"/>
              </w:rPr>
            </w:pPr>
          </w:p>
        </w:tc>
      </w:tr>
      <w:tr w:rsidR="00E43E53" w:rsidRPr="003B6FEC" w14:paraId="533B4257" w14:textId="77777777" w:rsidTr="00A57963">
        <w:trPr>
          <w:trHeight w:val="472"/>
        </w:trPr>
        <w:tc>
          <w:tcPr>
            <w:tcW w:w="1669" w:type="dxa"/>
            <w:shd w:val="clear" w:color="auto" w:fill="auto"/>
          </w:tcPr>
          <w:p w14:paraId="7619012F" w14:textId="77777777" w:rsidR="00E43E53" w:rsidRPr="003B6FEC" w:rsidRDefault="00E43E53" w:rsidP="008727CC">
            <w:pPr>
              <w:rPr>
                <w:b/>
                <w:sz w:val="24"/>
              </w:rPr>
            </w:pPr>
            <w:r w:rsidRPr="003B6FEC">
              <w:rPr>
                <w:rFonts w:hint="eastAsia"/>
                <w:b/>
                <w:sz w:val="24"/>
              </w:rPr>
              <w:t>学号：</w:t>
            </w:r>
          </w:p>
        </w:tc>
        <w:tc>
          <w:tcPr>
            <w:tcW w:w="1988" w:type="dxa"/>
            <w:shd w:val="clear" w:color="auto" w:fill="auto"/>
          </w:tcPr>
          <w:p w14:paraId="384F4EF4" w14:textId="77777777" w:rsidR="00E43E53" w:rsidRPr="003B6FEC" w:rsidRDefault="00E43E53" w:rsidP="008727CC">
            <w:pPr>
              <w:rPr>
                <w:b/>
                <w:sz w:val="24"/>
              </w:rPr>
            </w:pPr>
          </w:p>
        </w:tc>
        <w:tc>
          <w:tcPr>
            <w:tcW w:w="1985" w:type="dxa"/>
            <w:shd w:val="clear" w:color="auto" w:fill="auto"/>
          </w:tcPr>
          <w:p w14:paraId="5594A940" w14:textId="77777777" w:rsidR="00E43E53" w:rsidRPr="003B6FEC" w:rsidRDefault="00E43E53" w:rsidP="008727CC">
            <w:pPr>
              <w:rPr>
                <w:b/>
                <w:sz w:val="24"/>
              </w:rPr>
            </w:pPr>
            <w:r w:rsidRPr="003B6FEC">
              <w:rPr>
                <w:rFonts w:hint="eastAsia"/>
                <w:b/>
                <w:sz w:val="24"/>
              </w:rPr>
              <w:t>姓名</w:t>
            </w:r>
          </w:p>
        </w:tc>
        <w:tc>
          <w:tcPr>
            <w:tcW w:w="2864" w:type="dxa"/>
            <w:gridSpan w:val="2"/>
            <w:shd w:val="clear" w:color="auto" w:fill="auto"/>
          </w:tcPr>
          <w:p w14:paraId="432DE872" w14:textId="77777777" w:rsidR="00E43E53" w:rsidRPr="003B6FEC" w:rsidRDefault="00E43E53" w:rsidP="008727CC">
            <w:pPr>
              <w:rPr>
                <w:b/>
                <w:sz w:val="24"/>
              </w:rPr>
            </w:pPr>
          </w:p>
        </w:tc>
      </w:tr>
      <w:tr w:rsidR="00E43E53" w:rsidRPr="000F0D96" w14:paraId="383175E1" w14:textId="77777777" w:rsidTr="00A57963">
        <w:tc>
          <w:tcPr>
            <w:tcW w:w="6918" w:type="dxa"/>
            <w:gridSpan w:val="4"/>
            <w:shd w:val="clear" w:color="auto" w:fill="auto"/>
          </w:tcPr>
          <w:p w14:paraId="236CF726" w14:textId="77777777" w:rsidR="00E43E53" w:rsidRPr="000F0D96" w:rsidRDefault="00E43E53" w:rsidP="008727CC">
            <w:pPr>
              <w:pStyle w:val="10"/>
              <w:keepNext w:val="0"/>
              <w:keepLines w:val="0"/>
              <w:numPr>
                <w:ilvl w:val="0"/>
                <w:numId w:val="2"/>
              </w:numPr>
              <w:topLinePunct/>
              <w:adjustRightInd w:val="0"/>
              <w:snapToGrid w:val="0"/>
              <w:spacing w:before="240" w:after="240" w:line="300" w:lineRule="auto"/>
              <w:rPr>
                <w:sz w:val="32"/>
                <w:szCs w:val="32"/>
                <w:lang w:eastAsia="zh-CN"/>
              </w:rPr>
            </w:pPr>
            <w:bookmarkStart w:id="2" w:name="_Toc40518527"/>
            <w:bookmarkStart w:id="3" w:name="_Toc258511502"/>
            <w:r w:rsidRPr="000F0D96">
              <w:rPr>
                <w:rFonts w:hint="eastAsia"/>
                <w:sz w:val="32"/>
                <w:szCs w:val="32"/>
                <w:lang w:eastAsia="zh-CN"/>
              </w:rPr>
              <w:t>实验</w:t>
            </w:r>
            <w:r w:rsidRPr="000F0D96">
              <w:rPr>
                <w:sz w:val="32"/>
                <w:szCs w:val="32"/>
                <w:lang w:eastAsia="zh-CN"/>
              </w:rPr>
              <w:t>概述</w:t>
            </w:r>
            <w:bookmarkEnd w:id="2"/>
          </w:p>
        </w:tc>
        <w:tc>
          <w:tcPr>
            <w:tcW w:w="1588" w:type="dxa"/>
            <w:shd w:val="clear" w:color="auto" w:fill="auto"/>
          </w:tcPr>
          <w:p w14:paraId="265223BB" w14:textId="77777777" w:rsidR="00E43E53" w:rsidRPr="000F0D96" w:rsidRDefault="00E43E53" w:rsidP="008727CC">
            <w:pPr>
              <w:pStyle w:val="10"/>
              <w:keepNext w:val="0"/>
              <w:keepLines w:val="0"/>
              <w:topLinePunct/>
              <w:adjustRightInd w:val="0"/>
              <w:snapToGrid w:val="0"/>
              <w:spacing w:before="240" w:after="240" w:line="300" w:lineRule="auto"/>
              <w:rPr>
                <w:sz w:val="32"/>
                <w:szCs w:val="32"/>
                <w:lang w:eastAsia="zh-CN"/>
              </w:rPr>
            </w:pPr>
          </w:p>
        </w:tc>
      </w:tr>
      <w:tr w:rsidR="00E43E53" w:rsidRPr="000F0D96" w14:paraId="6DA36880" w14:textId="77777777" w:rsidTr="00A57963">
        <w:tc>
          <w:tcPr>
            <w:tcW w:w="8506" w:type="dxa"/>
            <w:gridSpan w:val="5"/>
            <w:shd w:val="clear" w:color="auto" w:fill="auto"/>
          </w:tcPr>
          <w:p w14:paraId="5C841460" w14:textId="77777777" w:rsidR="00E43E53" w:rsidRDefault="00E43E53" w:rsidP="008727CC">
            <w:pPr>
              <w:pStyle w:val="2"/>
              <w:keepNext w:val="0"/>
              <w:keepLines w:val="0"/>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4" w:name="_Toc40518528"/>
            <w:r>
              <w:rPr>
                <w:rFonts w:ascii="Times New Roman" w:hAnsi="Times New Roman" w:hint="eastAsia"/>
                <w:b w:val="0"/>
                <w:sz w:val="30"/>
                <w:szCs w:val="30"/>
                <w:lang w:eastAsia="zh-CN"/>
              </w:rPr>
              <w:t>实验目的</w:t>
            </w:r>
            <w:bookmarkEnd w:id="4"/>
          </w:p>
          <w:p w14:paraId="32E05686" w14:textId="77777777" w:rsidR="00716B18" w:rsidRPr="00716B18" w:rsidRDefault="00716B18" w:rsidP="00716B18">
            <w:pPr>
              <w:pStyle w:val="af2"/>
              <w:numPr>
                <w:ilvl w:val="0"/>
                <w:numId w:val="28"/>
              </w:numPr>
              <w:topLinePunct/>
              <w:adjustRightInd w:val="0"/>
              <w:snapToGrid w:val="0"/>
              <w:spacing w:line="300" w:lineRule="auto"/>
              <w:ind w:firstLineChars="0"/>
              <w:rPr>
                <w:sz w:val="24"/>
              </w:rPr>
            </w:pPr>
            <w:r w:rsidRPr="00716B18">
              <w:rPr>
                <w:rFonts w:hint="eastAsia"/>
                <w:sz w:val="24"/>
              </w:rPr>
              <w:t>学习针对分布式系统进行质量测试的方法、工具</w:t>
            </w:r>
          </w:p>
          <w:p w14:paraId="63641B5C" w14:textId="77777777" w:rsidR="00716B18" w:rsidRPr="00716B18" w:rsidRDefault="00716B18" w:rsidP="00716B18">
            <w:pPr>
              <w:pStyle w:val="af2"/>
              <w:numPr>
                <w:ilvl w:val="0"/>
                <w:numId w:val="28"/>
              </w:numPr>
              <w:topLinePunct/>
              <w:adjustRightInd w:val="0"/>
              <w:snapToGrid w:val="0"/>
              <w:spacing w:line="300" w:lineRule="auto"/>
              <w:ind w:firstLineChars="0"/>
              <w:rPr>
                <w:sz w:val="24"/>
              </w:rPr>
            </w:pPr>
            <w:r w:rsidRPr="00716B18">
              <w:rPr>
                <w:rFonts w:hint="eastAsia"/>
                <w:sz w:val="24"/>
              </w:rPr>
              <w:t>学习使用诸如</w:t>
            </w:r>
            <w:r w:rsidRPr="00716B18">
              <w:rPr>
                <w:rFonts w:hint="eastAsia"/>
                <w:sz w:val="24"/>
              </w:rPr>
              <w:t>Jmeter</w:t>
            </w:r>
            <w:r w:rsidRPr="00716B18">
              <w:rPr>
                <w:rFonts w:hint="eastAsia"/>
                <w:sz w:val="24"/>
              </w:rPr>
              <w:t>的系统质量测试工具，掌握其安装与配置的方法</w:t>
            </w:r>
          </w:p>
          <w:p w14:paraId="127A799B" w14:textId="77777777" w:rsidR="00716B18" w:rsidRPr="00716B18" w:rsidRDefault="00716B18" w:rsidP="00716B18">
            <w:pPr>
              <w:pStyle w:val="af2"/>
              <w:numPr>
                <w:ilvl w:val="0"/>
                <w:numId w:val="28"/>
              </w:numPr>
              <w:topLinePunct/>
              <w:adjustRightInd w:val="0"/>
              <w:snapToGrid w:val="0"/>
              <w:spacing w:line="300" w:lineRule="auto"/>
              <w:ind w:firstLineChars="0"/>
              <w:rPr>
                <w:sz w:val="24"/>
              </w:rPr>
            </w:pPr>
            <w:r w:rsidRPr="00716B18">
              <w:rPr>
                <w:rFonts w:hint="eastAsia"/>
                <w:sz w:val="24"/>
              </w:rPr>
              <w:t>能够根据性能分析与评估报告对系统的架构细节进行调优或整体升级</w:t>
            </w:r>
          </w:p>
          <w:p w14:paraId="710E5E76" w14:textId="348504BA" w:rsidR="00716B18" w:rsidRPr="00716B18" w:rsidRDefault="00716B18" w:rsidP="00716B18">
            <w:pPr>
              <w:numPr>
                <w:ilvl w:val="0"/>
                <w:numId w:val="28"/>
              </w:numPr>
            </w:pPr>
            <w:r w:rsidRPr="00716B18">
              <w:rPr>
                <w:rFonts w:hint="eastAsia"/>
                <w:sz w:val="24"/>
              </w:rPr>
              <w:t>学习如何撰写测试报告</w:t>
            </w:r>
          </w:p>
          <w:p w14:paraId="6E1320D2" w14:textId="77777777" w:rsidR="00716B18" w:rsidRPr="002B6826" w:rsidRDefault="00716B18" w:rsidP="00716B18"/>
          <w:p w14:paraId="39F995C7" w14:textId="28C5C669" w:rsidR="00E43E53" w:rsidRPr="001142A9" w:rsidRDefault="00E43E53" w:rsidP="008727CC">
            <w:pPr>
              <w:pStyle w:val="2"/>
              <w:keepNext w:val="0"/>
              <w:keepLines w:val="0"/>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5" w:name="_Toc40518529"/>
            <w:r>
              <w:rPr>
                <w:rFonts w:ascii="Times New Roman" w:hAnsi="Times New Roman" w:hint="eastAsia"/>
                <w:b w:val="0"/>
                <w:sz w:val="30"/>
                <w:szCs w:val="30"/>
                <w:lang w:eastAsia="zh-CN"/>
              </w:rPr>
              <w:t>实验要求</w:t>
            </w:r>
            <w:bookmarkEnd w:id="5"/>
          </w:p>
          <w:p w14:paraId="7C88971E" w14:textId="10F01BBD" w:rsidR="002B6826" w:rsidRPr="002B6826" w:rsidRDefault="002B6826" w:rsidP="002B6826">
            <w:pPr>
              <w:pStyle w:val="af2"/>
              <w:numPr>
                <w:ilvl w:val="0"/>
                <w:numId w:val="26"/>
              </w:numPr>
              <w:topLinePunct/>
              <w:adjustRightInd w:val="0"/>
              <w:snapToGrid w:val="0"/>
              <w:spacing w:line="300" w:lineRule="auto"/>
              <w:ind w:firstLineChars="0"/>
              <w:rPr>
                <w:sz w:val="24"/>
              </w:rPr>
            </w:pPr>
            <w:r w:rsidRPr="002B6826">
              <w:rPr>
                <w:rFonts w:hint="eastAsia"/>
                <w:sz w:val="24"/>
              </w:rPr>
              <w:t>2</w:t>
            </w:r>
            <w:r w:rsidRPr="002B6826">
              <w:rPr>
                <w:rFonts w:hint="eastAsia"/>
                <w:sz w:val="24"/>
              </w:rPr>
              <w:t>人结对成组</w:t>
            </w:r>
          </w:p>
          <w:p w14:paraId="22050CCA" w14:textId="3A0264FE" w:rsidR="00716B18" w:rsidRPr="00716B18" w:rsidRDefault="00716B18" w:rsidP="00716B18">
            <w:pPr>
              <w:pStyle w:val="af2"/>
              <w:numPr>
                <w:ilvl w:val="0"/>
                <w:numId w:val="26"/>
              </w:numPr>
              <w:topLinePunct/>
              <w:adjustRightInd w:val="0"/>
              <w:snapToGrid w:val="0"/>
              <w:spacing w:line="300" w:lineRule="auto"/>
              <w:ind w:firstLineChars="0"/>
              <w:rPr>
                <w:sz w:val="24"/>
              </w:rPr>
            </w:pPr>
            <w:r w:rsidRPr="00716B18">
              <w:rPr>
                <w:rFonts w:hint="eastAsia"/>
                <w:sz w:val="24"/>
              </w:rPr>
              <w:t>按照课程中</w:t>
            </w:r>
            <w:r w:rsidRPr="00716B18">
              <w:rPr>
                <w:rFonts w:hint="eastAsia"/>
                <w:sz w:val="24"/>
              </w:rPr>
              <w:t>7</w:t>
            </w:r>
            <w:r w:rsidRPr="00716B18">
              <w:rPr>
                <w:rFonts w:hint="eastAsia"/>
                <w:sz w:val="24"/>
              </w:rPr>
              <w:t>步骤测试法，对实验五的系统进行质量测试。</w:t>
            </w:r>
          </w:p>
          <w:p w14:paraId="43CA4FC7" w14:textId="5DFE49FC" w:rsidR="00716B18" w:rsidRPr="00716B18" w:rsidRDefault="00716B18" w:rsidP="00410A65">
            <w:pPr>
              <w:pStyle w:val="af2"/>
              <w:numPr>
                <w:ilvl w:val="0"/>
                <w:numId w:val="26"/>
              </w:numPr>
              <w:topLinePunct/>
              <w:adjustRightInd w:val="0"/>
              <w:snapToGrid w:val="0"/>
              <w:spacing w:line="300" w:lineRule="auto"/>
              <w:ind w:firstLineChars="0"/>
              <w:rPr>
                <w:sz w:val="24"/>
              </w:rPr>
            </w:pPr>
            <w:r w:rsidRPr="00716B18">
              <w:rPr>
                <w:rFonts w:hint="eastAsia"/>
                <w:sz w:val="24"/>
              </w:rPr>
              <w:t>分析改造前后系统的质量指标</w:t>
            </w:r>
            <w:r>
              <w:rPr>
                <w:rFonts w:hint="eastAsia"/>
                <w:sz w:val="24"/>
              </w:rPr>
              <w:t>(</w:t>
            </w:r>
            <w:r w:rsidRPr="00716B18">
              <w:rPr>
                <w:rFonts w:hint="eastAsia"/>
                <w:sz w:val="24"/>
              </w:rPr>
              <w:t>包括常规性能指标</w:t>
            </w:r>
            <w:r>
              <w:rPr>
                <w:rFonts w:hint="eastAsia"/>
                <w:sz w:val="24"/>
              </w:rPr>
              <w:t>)</w:t>
            </w:r>
          </w:p>
          <w:p w14:paraId="43635158" w14:textId="248B5E9E" w:rsidR="00716B18" w:rsidRPr="00716B18" w:rsidRDefault="00716B18" w:rsidP="00716B18">
            <w:pPr>
              <w:pStyle w:val="af2"/>
              <w:numPr>
                <w:ilvl w:val="0"/>
                <w:numId w:val="26"/>
              </w:numPr>
              <w:topLinePunct/>
              <w:adjustRightInd w:val="0"/>
              <w:snapToGrid w:val="0"/>
              <w:spacing w:line="300" w:lineRule="auto"/>
              <w:ind w:firstLineChars="0"/>
              <w:rPr>
                <w:sz w:val="24"/>
              </w:rPr>
            </w:pPr>
            <w:r w:rsidRPr="00716B18">
              <w:rPr>
                <w:rFonts w:hint="eastAsia"/>
                <w:sz w:val="24"/>
              </w:rPr>
              <w:t>关注压力测试</w:t>
            </w:r>
          </w:p>
          <w:p w14:paraId="0917B5BA" w14:textId="069BDD74" w:rsidR="00E43E53" w:rsidRPr="002B6826" w:rsidRDefault="00716B18" w:rsidP="00716B18">
            <w:pPr>
              <w:pStyle w:val="af2"/>
              <w:numPr>
                <w:ilvl w:val="0"/>
                <w:numId w:val="26"/>
              </w:numPr>
              <w:ind w:firstLineChars="0"/>
            </w:pPr>
            <w:r w:rsidRPr="00716B18">
              <w:rPr>
                <w:rFonts w:hint="eastAsia"/>
                <w:sz w:val="24"/>
              </w:rPr>
              <w:t>给出测试报告</w:t>
            </w:r>
          </w:p>
        </w:tc>
      </w:tr>
      <w:tr w:rsidR="00E43E53" w:rsidRPr="000F0D96" w14:paraId="0A295286" w14:textId="77777777" w:rsidTr="00A57963">
        <w:tc>
          <w:tcPr>
            <w:tcW w:w="8506" w:type="dxa"/>
            <w:gridSpan w:val="5"/>
            <w:shd w:val="clear" w:color="auto" w:fill="auto"/>
          </w:tcPr>
          <w:p w14:paraId="30ECDEBA" w14:textId="77777777" w:rsidR="00E43E53" w:rsidRDefault="00E43E53" w:rsidP="008727CC">
            <w:pPr>
              <w:pStyle w:val="10"/>
              <w:keepNext w:val="0"/>
              <w:keepLines w:val="0"/>
              <w:numPr>
                <w:ilvl w:val="0"/>
                <w:numId w:val="2"/>
              </w:numPr>
              <w:topLinePunct/>
              <w:adjustRightInd w:val="0"/>
              <w:snapToGrid w:val="0"/>
              <w:spacing w:before="240" w:after="240" w:line="300" w:lineRule="auto"/>
              <w:rPr>
                <w:b w:val="0"/>
                <w:sz w:val="30"/>
                <w:szCs w:val="30"/>
                <w:lang w:eastAsia="zh-CN"/>
              </w:rPr>
            </w:pPr>
            <w:bookmarkStart w:id="6" w:name="_Toc40518530"/>
            <w:r>
              <w:rPr>
                <w:rFonts w:hint="eastAsia"/>
                <w:sz w:val="32"/>
                <w:szCs w:val="32"/>
                <w:lang w:eastAsia="zh-CN"/>
              </w:rPr>
              <w:t>实验内容与过程</w:t>
            </w:r>
            <w:bookmarkEnd w:id="6"/>
          </w:p>
        </w:tc>
      </w:tr>
      <w:tr w:rsidR="00E43E53" w:rsidRPr="000F0D96" w14:paraId="5EFB9798" w14:textId="77777777" w:rsidTr="00A57963">
        <w:tc>
          <w:tcPr>
            <w:tcW w:w="8506" w:type="dxa"/>
            <w:gridSpan w:val="5"/>
            <w:shd w:val="clear" w:color="auto" w:fill="auto"/>
          </w:tcPr>
          <w:p w14:paraId="3D47E881" w14:textId="16C2D57E" w:rsidR="00CE14E6" w:rsidRPr="008A5068" w:rsidRDefault="0071077A" w:rsidP="0071077A">
            <w:pPr>
              <w:jc w:val="left"/>
              <w:rPr>
                <w:color w:val="FF0000"/>
                <w:sz w:val="24"/>
              </w:rPr>
            </w:pPr>
            <w:r w:rsidRPr="008A5068">
              <w:rPr>
                <w:rFonts w:hint="eastAsia"/>
                <w:color w:val="FF0000"/>
                <w:sz w:val="24"/>
              </w:rPr>
              <w:t>完整测试文档内容（包括测试结果）：</w:t>
            </w:r>
          </w:p>
          <w:p w14:paraId="5E51DE15" w14:textId="05C1ABB1" w:rsidR="0071077A" w:rsidRDefault="0071077A" w:rsidP="0071077A">
            <w:pPr>
              <w:jc w:val="left"/>
              <w:rPr>
                <w:sz w:val="24"/>
              </w:rPr>
            </w:pPr>
          </w:p>
          <w:p w14:paraId="71E45387" w14:textId="5F656504" w:rsidR="0071077A" w:rsidRDefault="0071077A" w:rsidP="0071077A">
            <w:pPr>
              <w:jc w:val="left"/>
              <w:rPr>
                <w:sz w:val="24"/>
              </w:rPr>
            </w:pPr>
          </w:p>
          <w:p w14:paraId="4FE137C6" w14:textId="0E25814C" w:rsidR="0071077A" w:rsidRDefault="0071077A" w:rsidP="0071077A">
            <w:pPr>
              <w:jc w:val="left"/>
              <w:rPr>
                <w:sz w:val="24"/>
              </w:rPr>
            </w:pPr>
          </w:p>
          <w:p w14:paraId="4FDDF655" w14:textId="113FFDCA" w:rsidR="0071077A" w:rsidRDefault="0071077A" w:rsidP="0071077A">
            <w:pPr>
              <w:jc w:val="left"/>
              <w:rPr>
                <w:sz w:val="24"/>
              </w:rPr>
            </w:pPr>
          </w:p>
          <w:p w14:paraId="5EF7D8DE" w14:textId="6547961C" w:rsidR="0071077A" w:rsidRDefault="0071077A" w:rsidP="0071077A">
            <w:pPr>
              <w:jc w:val="left"/>
              <w:rPr>
                <w:sz w:val="24"/>
              </w:rPr>
            </w:pPr>
          </w:p>
          <w:p w14:paraId="0656ABBC" w14:textId="4606EC91" w:rsidR="0071077A" w:rsidRDefault="0071077A" w:rsidP="0071077A">
            <w:pPr>
              <w:jc w:val="left"/>
              <w:rPr>
                <w:sz w:val="24"/>
              </w:rPr>
            </w:pPr>
          </w:p>
          <w:p w14:paraId="12AE4308" w14:textId="424E40E7" w:rsidR="0071077A" w:rsidRDefault="0071077A" w:rsidP="0071077A">
            <w:pPr>
              <w:jc w:val="left"/>
              <w:rPr>
                <w:sz w:val="24"/>
              </w:rPr>
            </w:pPr>
          </w:p>
          <w:p w14:paraId="4F1CC432" w14:textId="1D9F89AF" w:rsidR="0071077A" w:rsidRDefault="0071077A" w:rsidP="0071077A">
            <w:pPr>
              <w:jc w:val="left"/>
              <w:rPr>
                <w:sz w:val="24"/>
              </w:rPr>
            </w:pPr>
          </w:p>
          <w:p w14:paraId="0C71B80C" w14:textId="01AE640D" w:rsidR="0071077A" w:rsidRDefault="0071077A" w:rsidP="0071077A">
            <w:pPr>
              <w:jc w:val="left"/>
              <w:rPr>
                <w:sz w:val="24"/>
              </w:rPr>
            </w:pPr>
          </w:p>
          <w:p w14:paraId="1A410956" w14:textId="77777777" w:rsidR="0071077A" w:rsidRPr="0071077A" w:rsidRDefault="0071077A" w:rsidP="0071077A">
            <w:pPr>
              <w:jc w:val="left"/>
              <w:rPr>
                <w:sz w:val="24"/>
              </w:rPr>
            </w:pPr>
          </w:p>
          <w:p w14:paraId="44C62887" w14:textId="010D8D9A" w:rsidR="00CE14E6" w:rsidRDefault="00CE14E6" w:rsidP="00CE14E6">
            <w:pPr>
              <w:rPr>
                <w:sz w:val="24"/>
              </w:rPr>
            </w:pPr>
          </w:p>
          <w:p w14:paraId="7FFDF627" w14:textId="4CD932A0" w:rsidR="00CE14E6" w:rsidRDefault="00CE14E6" w:rsidP="00CE14E6">
            <w:pPr>
              <w:rPr>
                <w:sz w:val="24"/>
              </w:rPr>
            </w:pPr>
          </w:p>
          <w:p w14:paraId="4377FE44" w14:textId="6D623DE2" w:rsidR="00CE14E6" w:rsidRDefault="00CE14E6" w:rsidP="00CE14E6">
            <w:pPr>
              <w:rPr>
                <w:sz w:val="24"/>
              </w:rPr>
            </w:pPr>
          </w:p>
          <w:p w14:paraId="6CECF65E" w14:textId="77777777" w:rsidR="00CE14E6" w:rsidRPr="00CE14E6" w:rsidRDefault="00CE14E6" w:rsidP="00CE14E6">
            <w:pPr>
              <w:rPr>
                <w:sz w:val="24"/>
              </w:rPr>
            </w:pPr>
          </w:p>
          <w:p w14:paraId="71833B9C" w14:textId="77777777" w:rsidR="002B6826" w:rsidRDefault="002B6826" w:rsidP="002B6826">
            <w:pPr>
              <w:rPr>
                <w:lang w:val="x-none"/>
              </w:rPr>
            </w:pPr>
          </w:p>
          <w:p w14:paraId="3A2CAD28" w14:textId="005FAD2D" w:rsidR="002B6826" w:rsidRPr="002B6826" w:rsidRDefault="002B6826" w:rsidP="002B6826">
            <w:pPr>
              <w:rPr>
                <w:lang w:val="x-none"/>
              </w:rPr>
            </w:pPr>
          </w:p>
        </w:tc>
      </w:tr>
      <w:tr w:rsidR="00E43E53" w:rsidRPr="000F0D96" w14:paraId="0A6B24C8" w14:textId="77777777" w:rsidTr="00A57963">
        <w:tc>
          <w:tcPr>
            <w:tcW w:w="6918" w:type="dxa"/>
            <w:gridSpan w:val="4"/>
            <w:shd w:val="clear" w:color="auto" w:fill="auto"/>
          </w:tcPr>
          <w:p w14:paraId="74F387AB" w14:textId="77777777" w:rsidR="00E43E53" w:rsidRPr="000F0D96" w:rsidRDefault="00E43E53" w:rsidP="008727CC">
            <w:pPr>
              <w:pStyle w:val="10"/>
              <w:keepNext w:val="0"/>
              <w:keepLines w:val="0"/>
              <w:numPr>
                <w:ilvl w:val="0"/>
                <w:numId w:val="2"/>
              </w:numPr>
              <w:topLinePunct/>
              <w:adjustRightInd w:val="0"/>
              <w:snapToGrid w:val="0"/>
              <w:spacing w:before="240" w:after="240" w:line="300" w:lineRule="auto"/>
              <w:rPr>
                <w:sz w:val="32"/>
                <w:szCs w:val="32"/>
                <w:lang w:eastAsia="zh-CN"/>
              </w:rPr>
            </w:pPr>
            <w:bookmarkStart w:id="7" w:name="_Toc40518531"/>
            <w:r w:rsidRPr="000F0D96">
              <w:rPr>
                <w:rFonts w:hint="eastAsia"/>
                <w:sz w:val="32"/>
                <w:szCs w:val="32"/>
                <w:lang w:eastAsia="zh-CN"/>
              </w:rPr>
              <w:lastRenderedPageBreak/>
              <w:t>结对开发过程记录</w:t>
            </w:r>
            <w:bookmarkEnd w:id="7"/>
          </w:p>
        </w:tc>
        <w:tc>
          <w:tcPr>
            <w:tcW w:w="1588" w:type="dxa"/>
            <w:shd w:val="clear" w:color="auto" w:fill="auto"/>
          </w:tcPr>
          <w:p w14:paraId="3DA8A913" w14:textId="77777777" w:rsidR="00E43E53" w:rsidRPr="000F0D96" w:rsidRDefault="00E43E53" w:rsidP="008727CC">
            <w:pPr>
              <w:pStyle w:val="10"/>
              <w:keepNext w:val="0"/>
              <w:keepLines w:val="0"/>
              <w:topLinePunct/>
              <w:adjustRightInd w:val="0"/>
              <w:snapToGrid w:val="0"/>
              <w:spacing w:before="240" w:after="240" w:line="300" w:lineRule="auto"/>
              <w:rPr>
                <w:sz w:val="32"/>
                <w:szCs w:val="32"/>
                <w:lang w:eastAsia="zh-CN"/>
              </w:rPr>
            </w:pPr>
          </w:p>
        </w:tc>
      </w:tr>
      <w:tr w:rsidR="00E43E53" w:rsidRPr="000F0D96" w14:paraId="750F7007" w14:textId="77777777" w:rsidTr="00A57963">
        <w:tc>
          <w:tcPr>
            <w:tcW w:w="8506" w:type="dxa"/>
            <w:gridSpan w:val="5"/>
            <w:shd w:val="clear" w:color="auto" w:fill="auto"/>
          </w:tcPr>
          <w:p w14:paraId="4B6ECF31" w14:textId="77777777" w:rsidR="00E43E53" w:rsidRPr="000F0D96" w:rsidRDefault="00E43E53" w:rsidP="008727CC">
            <w:pPr>
              <w:topLinePunct/>
              <w:adjustRightInd w:val="0"/>
              <w:snapToGrid w:val="0"/>
              <w:spacing w:line="300" w:lineRule="auto"/>
              <w:rPr>
                <w:b/>
                <w:sz w:val="24"/>
                <w:lang w:val="x-none"/>
              </w:rPr>
            </w:pPr>
            <w:r w:rsidRPr="000F0D96">
              <w:rPr>
                <w:b/>
                <w:sz w:val="24"/>
                <w:lang w:val="x-none"/>
              </w:rPr>
              <w:t>（</w:t>
            </w:r>
            <w:r w:rsidRPr="000F0D96">
              <w:rPr>
                <w:b/>
                <w:sz w:val="24"/>
                <w:lang w:val="x-none"/>
              </w:rPr>
              <w:t>1</w:t>
            </w:r>
            <w:r w:rsidRPr="000F0D96">
              <w:rPr>
                <w:b/>
                <w:sz w:val="24"/>
                <w:lang w:val="x-none"/>
              </w:rPr>
              <w:t>）角色切换与任务分工</w:t>
            </w:r>
          </w:p>
        </w:tc>
      </w:tr>
      <w:tr w:rsidR="00E43E53" w:rsidRPr="000F0D96" w14:paraId="6062852B" w14:textId="77777777" w:rsidTr="00A57963">
        <w:tc>
          <w:tcPr>
            <w:tcW w:w="8506" w:type="dxa"/>
            <w:gridSpan w:val="5"/>
            <w:shd w:val="clear" w:color="auto" w:fill="auto"/>
          </w:tcPr>
          <w:p w14:paraId="6C49A597" w14:textId="77777777" w:rsidR="00E43E53" w:rsidRPr="000F0D96" w:rsidRDefault="00E43E53" w:rsidP="008727CC">
            <w:pPr>
              <w:topLinePunct/>
              <w:adjustRightInd w:val="0"/>
              <w:snapToGrid w:val="0"/>
              <w:spacing w:line="300" w:lineRule="auto"/>
              <w:jc w:val="center"/>
              <w:rPr>
                <w:szCs w:val="21"/>
                <w:lang w:val="x-none"/>
              </w:rPr>
            </w:pPr>
            <w:r w:rsidRPr="000F0D96">
              <w:rPr>
                <w:rFonts w:hint="eastAsia"/>
                <w:szCs w:val="21"/>
                <w:lang w:val="x-none"/>
              </w:rPr>
              <w:t>表</w:t>
            </w:r>
            <w:r w:rsidRPr="000F0D96">
              <w:rPr>
                <w:rFonts w:hint="eastAsia"/>
                <w:szCs w:val="21"/>
                <w:lang w:val="x-none"/>
              </w:rPr>
              <w:t>1-1</w:t>
            </w:r>
            <w:r w:rsidRPr="000F0D96">
              <w:rPr>
                <w:rFonts w:hint="eastAsia"/>
                <w:szCs w:val="21"/>
                <w:lang w:val="x-none"/>
              </w:rPr>
              <w:t>结对开发角色与任务分工</w:t>
            </w:r>
          </w:p>
        </w:tc>
      </w:tr>
      <w:tr w:rsidR="00E43E53" w:rsidRPr="000F0D96" w14:paraId="5400C0F5" w14:textId="77777777" w:rsidTr="00A57963">
        <w:tc>
          <w:tcPr>
            <w:tcW w:w="8506" w:type="dxa"/>
            <w:gridSpan w:val="5"/>
            <w:shd w:val="clear" w:color="auto" w:fill="auto"/>
          </w:tcPr>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712"/>
              <w:gridCol w:w="2428"/>
              <w:gridCol w:w="1240"/>
              <w:gridCol w:w="1240"/>
              <w:gridCol w:w="2483"/>
            </w:tblGrid>
            <w:tr w:rsidR="00E43E53" w:rsidRPr="009835D5" w14:paraId="06A60DF2" w14:textId="77777777" w:rsidTr="008727CC">
              <w:trPr>
                <w:tblHeader/>
                <w:jc w:val="center"/>
              </w:trPr>
              <w:tc>
                <w:tcPr>
                  <w:tcW w:w="439" w:type="pct"/>
                </w:tcPr>
                <w:p w14:paraId="3E9BB171" w14:textId="77777777" w:rsidR="00E43E53" w:rsidRPr="009835D5" w:rsidRDefault="00E43E53" w:rsidP="008727CC">
                  <w:pPr>
                    <w:topLinePunct/>
                    <w:adjustRightInd w:val="0"/>
                    <w:snapToGrid w:val="0"/>
                    <w:spacing w:line="300" w:lineRule="auto"/>
                    <w:jc w:val="center"/>
                    <w:rPr>
                      <w:lang w:val="x-none"/>
                    </w:rPr>
                  </w:pPr>
                  <w:r w:rsidRPr="009835D5">
                    <w:rPr>
                      <w:lang w:val="x-none"/>
                    </w:rPr>
                    <w:t>日期</w:t>
                  </w:r>
                </w:p>
              </w:tc>
              <w:tc>
                <w:tcPr>
                  <w:tcW w:w="1498" w:type="pct"/>
                </w:tcPr>
                <w:p w14:paraId="75F30853" w14:textId="77777777" w:rsidR="00E43E53" w:rsidRPr="009835D5" w:rsidRDefault="00E43E53" w:rsidP="008727CC">
                  <w:pPr>
                    <w:topLinePunct/>
                    <w:adjustRightInd w:val="0"/>
                    <w:snapToGrid w:val="0"/>
                    <w:spacing w:line="300" w:lineRule="auto"/>
                    <w:jc w:val="center"/>
                    <w:rPr>
                      <w:lang w:val="x-none"/>
                    </w:rPr>
                  </w:pPr>
                  <w:r w:rsidRPr="009835D5">
                    <w:rPr>
                      <w:lang w:val="x-none"/>
                    </w:rPr>
                    <w:t>时间</w:t>
                  </w:r>
                  <w:r w:rsidRPr="009835D5">
                    <w:rPr>
                      <w:lang w:val="x-none"/>
                    </w:rPr>
                    <w:t>(HH:MM - HH:MM)</w:t>
                  </w:r>
                </w:p>
              </w:tc>
              <w:tc>
                <w:tcPr>
                  <w:tcW w:w="765" w:type="pct"/>
                </w:tcPr>
                <w:p w14:paraId="079354E9" w14:textId="77777777" w:rsidR="00E43E53" w:rsidRPr="009835D5" w:rsidRDefault="00E43E53" w:rsidP="008727CC">
                  <w:pPr>
                    <w:topLinePunct/>
                    <w:adjustRightInd w:val="0"/>
                    <w:snapToGrid w:val="0"/>
                    <w:spacing w:line="300" w:lineRule="auto"/>
                    <w:jc w:val="center"/>
                    <w:rPr>
                      <w:lang w:val="x-none"/>
                    </w:rPr>
                  </w:pPr>
                  <w:r w:rsidRPr="009835D5">
                    <w:rPr>
                      <w:lang w:val="x-none"/>
                    </w:rPr>
                    <w:t>驾驶员</w:t>
                  </w:r>
                  <w:r w:rsidRPr="009835D5">
                    <w:rPr>
                      <w:rFonts w:hint="eastAsia"/>
                      <w:lang w:val="x-none"/>
                    </w:rPr>
                    <w:t>角色</w:t>
                  </w:r>
                </w:p>
              </w:tc>
              <w:tc>
                <w:tcPr>
                  <w:tcW w:w="765" w:type="pct"/>
                </w:tcPr>
                <w:p w14:paraId="3A2D32C1" w14:textId="77777777" w:rsidR="00E43E53" w:rsidRPr="009835D5" w:rsidRDefault="00E43E53" w:rsidP="008727CC">
                  <w:pPr>
                    <w:topLinePunct/>
                    <w:adjustRightInd w:val="0"/>
                    <w:snapToGrid w:val="0"/>
                    <w:spacing w:line="300" w:lineRule="auto"/>
                    <w:jc w:val="center"/>
                    <w:rPr>
                      <w:lang w:val="x-none"/>
                    </w:rPr>
                  </w:pPr>
                  <w:r w:rsidRPr="009835D5">
                    <w:rPr>
                      <w:lang w:val="x-none"/>
                    </w:rPr>
                    <w:t>领航员</w:t>
                  </w:r>
                  <w:r w:rsidRPr="009835D5">
                    <w:rPr>
                      <w:rFonts w:hint="eastAsia"/>
                      <w:lang w:val="x-none"/>
                    </w:rPr>
                    <w:t>角色</w:t>
                  </w:r>
                </w:p>
              </w:tc>
              <w:tc>
                <w:tcPr>
                  <w:tcW w:w="1532" w:type="pct"/>
                </w:tcPr>
                <w:p w14:paraId="7300F438" w14:textId="77777777" w:rsidR="00E43E53" w:rsidRPr="009835D5" w:rsidRDefault="00E43E53" w:rsidP="008727CC">
                  <w:pPr>
                    <w:topLinePunct/>
                    <w:adjustRightInd w:val="0"/>
                    <w:snapToGrid w:val="0"/>
                    <w:spacing w:line="300" w:lineRule="auto"/>
                    <w:jc w:val="center"/>
                    <w:rPr>
                      <w:lang w:val="x-none"/>
                    </w:rPr>
                  </w:pPr>
                  <w:r w:rsidRPr="009835D5">
                    <w:rPr>
                      <w:lang w:val="x-none"/>
                    </w:rPr>
                    <w:t>本段时间的任务</w:t>
                  </w:r>
                </w:p>
              </w:tc>
            </w:tr>
            <w:tr w:rsidR="00E43E53" w:rsidRPr="009835D5" w14:paraId="1FF3EBF2" w14:textId="77777777" w:rsidTr="008727CC">
              <w:trPr>
                <w:jc w:val="center"/>
              </w:trPr>
              <w:tc>
                <w:tcPr>
                  <w:tcW w:w="439" w:type="pct"/>
                </w:tcPr>
                <w:p w14:paraId="2B71AB4C" w14:textId="77777777" w:rsidR="00E43E53" w:rsidRPr="009835D5" w:rsidRDefault="00E43E53" w:rsidP="008727CC">
                  <w:pPr>
                    <w:topLinePunct/>
                    <w:adjustRightInd w:val="0"/>
                    <w:snapToGrid w:val="0"/>
                    <w:spacing w:line="300" w:lineRule="auto"/>
                    <w:rPr>
                      <w:lang w:val="x-none"/>
                    </w:rPr>
                  </w:pPr>
                </w:p>
              </w:tc>
              <w:tc>
                <w:tcPr>
                  <w:tcW w:w="1498" w:type="pct"/>
                </w:tcPr>
                <w:p w14:paraId="42C546CB" w14:textId="77777777" w:rsidR="00E43E53" w:rsidRPr="009835D5" w:rsidRDefault="00E43E53" w:rsidP="008727CC">
                  <w:pPr>
                    <w:topLinePunct/>
                    <w:adjustRightInd w:val="0"/>
                    <w:snapToGrid w:val="0"/>
                    <w:spacing w:line="300" w:lineRule="auto"/>
                    <w:rPr>
                      <w:lang w:val="x-none"/>
                    </w:rPr>
                  </w:pPr>
                </w:p>
              </w:tc>
              <w:tc>
                <w:tcPr>
                  <w:tcW w:w="765" w:type="pct"/>
                </w:tcPr>
                <w:p w14:paraId="2539BED4" w14:textId="77777777" w:rsidR="00E43E53" w:rsidRPr="009835D5" w:rsidRDefault="00E43E53" w:rsidP="008727CC">
                  <w:pPr>
                    <w:topLinePunct/>
                    <w:adjustRightInd w:val="0"/>
                    <w:snapToGrid w:val="0"/>
                    <w:spacing w:line="300" w:lineRule="auto"/>
                    <w:rPr>
                      <w:lang w:val="x-none"/>
                    </w:rPr>
                  </w:pPr>
                </w:p>
              </w:tc>
              <w:tc>
                <w:tcPr>
                  <w:tcW w:w="765" w:type="pct"/>
                </w:tcPr>
                <w:p w14:paraId="335A7FC4" w14:textId="77777777" w:rsidR="00E43E53" w:rsidRPr="009835D5" w:rsidRDefault="00E43E53" w:rsidP="008727CC">
                  <w:pPr>
                    <w:topLinePunct/>
                    <w:adjustRightInd w:val="0"/>
                    <w:snapToGrid w:val="0"/>
                    <w:spacing w:line="300" w:lineRule="auto"/>
                    <w:rPr>
                      <w:lang w:val="x-none"/>
                    </w:rPr>
                  </w:pPr>
                </w:p>
              </w:tc>
              <w:tc>
                <w:tcPr>
                  <w:tcW w:w="1532" w:type="pct"/>
                </w:tcPr>
                <w:p w14:paraId="31E4573F" w14:textId="77777777" w:rsidR="00E43E53" w:rsidRPr="009835D5" w:rsidRDefault="00E43E53" w:rsidP="008727CC">
                  <w:pPr>
                    <w:topLinePunct/>
                    <w:adjustRightInd w:val="0"/>
                    <w:snapToGrid w:val="0"/>
                    <w:spacing w:line="300" w:lineRule="auto"/>
                    <w:rPr>
                      <w:lang w:val="x-none"/>
                    </w:rPr>
                  </w:pPr>
                </w:p>
              </w:tc>
            </w:tr>
            <w:tr w:rsidR="00E43E53" w:rsidRPr="009835D5" w14:paraId="6EA7E43B" w14:textId="77777777" w:rsidTr="008727CC">
              <w:trPr>
                <w:jc w:val="center"/>
              </w:trPr>
              <w:tc>
                <w:tcPr>
                  <w:tcW w:w="439" w:type="pct"/>
                </w:tcPr>
                <w:p w14:paraId="6BAF7781" w14:textId="77777777" w:rsidR="00E43E53" w:rsidRPr="009835D5" w:rsidRDefault="00E43E53" w:rsidP="008727CC">
                  <w:pPr>
                    <w:topLinePunct/>
                    <w:adjustRightInd w:val="0"/>
                    <w:snapToGrid w:val="0"/>
                    <w:spacing w:line="300" w:lineRule="auto"/>
                    <w:rPr>
                      <w:lang w:val="x-none"/>
                    </w:rPr>
                  </w:pPr>
                </w:p>
              </w:tc>
              <w:tc>
                <w:tcPr>
                  <w:tcW w:w="1498" w:type="pct"/>
                </w:tcPr>
                <w:p w14:paraId="458892D7" w14:textId="77777777" w:rsidR="00E43E53" w:rsidRPr="009835D5" w:rsidRDefault="00E43E53" w:rsidP="008727CC">
                  <w:pPr>
                    <w:topLinePunct/>
                    <w:adjustRightInd w:val="0"/>
                    <w:snapToGrid w:val="0"/>
                    <w:spacing w:line="300" w:lineRule="auto"/>
                    <w:rPr>
                      <w:lang w:val="x-none"/>
                    </w:rPr>
                  </w:pPr>
                </w:p>
              </w:tc>
              <w:tc>
                <w:tcPr>
                  <w:tcW w:w="765" w:type="pct"/>
                </w:tcPr>
                <w:p w14:paraId="23760911" w14:textId="77777777" w:rsidR="00E43E53" w:rsidRPr="009835D5" w:rsidRDefault="00E43E53" w:rsidP="008727CC">
                  <w:pPr>
                    <w:topLinePunct/>
                    <w:adjustRightInd w:val="0"/>
                    <w:snapToGrid w:val="0"/>
                    <w:spacing w:line="300" w:lineRule="auto"/>
                    <w:rPr>
                      <w:lang w:val="x-none"/>
                    </w:rPr>
                  </w:pPr>
                </w:p>
              </w:tc>
              <w:tc>
                <w:tcPr>
                  <w:tcW w:w="765" w:type="pct"/>
                </w:tcPr>
                <w:p w14:paraId="0246852E" w14:textId="77777777" w:rsidR="00E43E53" w:rsidRPr="009835D5" w:rsidRDefault="00E43E53" w:rsidP="008727CC">
                  <w:pPr>
                    <w:topLinePunct/>
                    <w:adjustRightInd w:val="0"/>
                    <w:snapToGrid w:val="0"/>
                    <w:spacing w:line="300" w:lineRule="auto"/>
                    <w:rPr>
                      <w:lang w:val="x-none"/>
                    </w:rPr>
                  </w:pPr>
                </w:p>
              </w:tc>
              <w:tc>
                <w:tcPr>
                  <w:tcW w:w="1532" w:type="pct"/>
                </w:tcPr>
                <w:p w14:paraId="666FEB6F" w14:textId="77777777" w:rsidR="00E43E53" w:rsidRPr="009835D5" w:rsidRDefault="00E43E53" w:rsidP="008727CC">
                  <w:pPr>
                    <w:topLinePunct/>
                    <w:adjustRightInd w:val="0"/>
                    <w:snapToGrid w:val="0"/>
                    <w:spacing w:line="300" w:lineRule="auto"/>
                    <w:rPr>
                      <w:lang w:val="x-none"/>
                    </w:rPr>
                  </w:pPr>
                </w:p>
              </w:tc>
            </w:tr>
            <w:tr w:rsidR="00E43E53" w:rsidRPr="009835D5" w14:paraId="3DCE4D0D" w14:textId="77777777" w:rsidTr="008727CC">
              <w:trPr>
                <w:jc w:val="center"/>
              </w:trPr>
              <w:tc>
                <w:tcPr>
                  <w:tcW w:w="439" w:type="pct"/>
                </w:tcPr>
                <w:p w14:paraId="39EB9349" w14:textId="77777777" w:rsidR="00E43E53" w:rsidRPr="009835D5" w:rsidRDefault="00E43E53" w:rsidP="008727CC">
                  <w:pPr>
                    <w:topLinePunct/>
                    <w:adjustRightInd w:val="0"/>
                    <w:snapToGrid w:val="0"/>
                    <w:spacing w:line="300" w:lineRule="auto"/>
                    <w:rPr>
                      <w:lang w:val="x-none"/>
                    </w:rPr>
                  </w:pPr>
                </w:p>
              </w:tc>
              <w:tc>
                <w:tcPr>
                  <w:tcW w:w="1498" w:type="pct"/>
                </w:tcPr>
                <w:p w14:paraId="1D7E2812" w14:textId="77777777" w:rsidR="00E43E53" w:rsidRPr="009835D5" w:rsidRDefault="00E43E53" w:rsidP="008727CC">
                  <w:pPr>
                    <w:topLinePunct/>
                    <w:adjustRightInd w:val="0"/>
                    <w:snapToGrid w:val="0"/>
                    <w:spacing w:line="300" w:lineRule="auto"/>
                    <w:rPr>
                      <w:lang w:val="x-none"/>
                    </w:rPr>
                  </w:pPr>
                </w:p>
              </w:tc>
              <w:tc>
                <w:tcPr>
                  <w:tcW w:w="765" w:type="pct"/>
                </w:tcPr>
                <w:p w14:paraId="0BD3F822" w14:textId="77777777" w:rsidR="00E43E53" w:rsidRPr="009835D5" w:rsidRDefault="00E43E53" w:rsidP="008727CC">
                  <w:pPr>
                    <w:topLinePunct/>
                    <w:adjustRightInd w:val="0"/>
                    <w:snapToGrid w:val="0"/>
                    <w:spacing w:line="300" w:lineRule="auto"/>
                    <w:rPr>
                      <w:lang w:val="x-none"/>
                    </w:rPr>
                  </w:pPr>
                </w:p>
              </w:tc>
              <w:tc>
                <w:tcPr>
                  <w:tcW w:w="765" w:type="pct"/>
                </w:tcPr>
                <w:p w14:paraId="5DE2EFAA" w14:textId="77777777" w:rsidR="00E43E53" w:rsidRPr="009835D5" w:rsidRDefault="00E43E53" w:rsidP="008727CC">
                  <w:pPr>
                    <w:topLinePunct/>
                    <w:adjustRightInd w:val="0"/>
                    <w:snapToGrid w:val="0"/>
                    <w:spacing w:line="300" w:lineRule="auto"/>
                    <w:rPr>
                      <w:lang w:val="x-none"/>
                    </w:rPr>
                  </w:pPr>
                </w:p>
              </w:tc>
              <w:tc>
                <w:tcPr>
                  <w:tcW w:w="1532" w:type="pct"/>
                </w:tcPr>
                <w:p w14:paraId="66113941" w14:textId="77777777" w:rsidR="00E43E53" w:rsidRPr="009835D5" w:rsidRDefault="00E43E53" w:rsidP="008727CC">
                  <w:pPr>
                    <w:topLinePunct/>
                    <w:adjustRightInd w:val="0"/>
                    <w:snapToGrid w:val="0"/>
                    <w:spacing w:line="300" w:lineRule="auto"/>
                    <w:rPr>
                      <w:lang w:val="x-none"/>
                    </w:rPr>
                  </w:pPr>
                </w:p>
              </w:tc>
            </w:tr>
          </w:tbl>
          <w:p w14:paraId="2E6ECEC7" w14:textId="77777777" w:rsidR="00E43E53" w:rsidRPr="000F0D96" w:rsidRDefault="00E43E53" w:rsidP="008727CC">
            <w:pPr>
              <w:topLinePunct/>
              <w:adjustRightInd w:val="0"/>
              <w:snapToGrid w:val="0"/>
              <w:spacing w:line="300" w:lineRule="auto"/>
              <w:rPr>
                <w:color w:val="FF0000"/>
                <w:sz w:val="24"/>
                <w:lang w:val="x-none"/>
              </w:rPr>
            </w:pPr>
            <w:r w:rsidRPr="000F0D96">
              <w:rPr>
                <w:rFonts w:hint="eastAsia"/>
                <w:color w:val="FF0000"/>
                <w:szCs w:val="21"/>
                <w:lang w:val="x-none"/>
              </w:rPr>
              <w:t>【注意】</w:t>
            </w:r>
            <w:r w:rsidRPr="000F0D96">
              <w:rPr>
                <w:color w:val="FF0000"/>
                <w:szCs w:val="21"/>
                <w:lang w:val="x-none"/>
              </w:rPr>
              <w:t>该表格可自行增加更多的行</w:t>
            </w:r>
            <w:r w:rsidRPr="000F0D96">
              <w:rPr>
                <w:color w:val="FF0000"/>
                <w:sz w:val="24"/>
                <w:lang w:val="x-none"/>
              </w:rPr>
              <w:t>。</w:t>
            </w:r>
          </w:p>
          <w:p w14:paraId="6BFF8713" w14:textId="77777777" w:rsidR="00E43E53" w:rsidRPr="000F0D96" w:rsidRDefault="00E43E53" w:rsidP="008727CC">
            <w:pPr>
              <w:topLinePunct/>
              <w:adjustRightInd w:val="0"/>
              <w:snapToGrid w:val="0"/>
              <w:spacing w:line="300" w:lineRule="auto"/>
              <w:rPr>
                <w:color w:val="FF0000"/>
                <w:sz w:val="24"/>
                <w:lang w:val="x-none"/>
              </w:rPr>
            </w:pPr>
          </w:p>
          <w:p w14:paraId="44EDDB7D" w14:textId="77777777" w:rsidR="00E43E53" w:rsidRPr="000F0D96" w:rsidRDefault="00E43E53" w:rsidP="008727CC">
            <w:pPr>
              <w:topLinePunct/>
              <w:adjustRightInd w:val="0"/>
              <w:snapToGrid w:val="0"/>
              <w:spacing w:line="300" w:lineRule="auto"/>
              <w:rPr>
                <w:color w:val="FF0000"/>
                <w:sz w:val="24"/>
                <w:lang w:val="x-none"/>
              </w:rPr>
            </w:pPr>
          </w:p>
          <w:p w14:paraId="740A205A" w14:textId="77777777" w:rsidR="00E43E53" w:rsidRPr="000F0D96" w:rsidRDefault="00E43E53" w:rsidP="008727CC">
            <w:pPr>
              <w:topLinePunct/>
              <w:adjustRightInd w:val="0"/>
              <w:snapToGrid w:val="0"/>
              <w:spacing w:line="300" w:lineRule="auto"/>
              <w:rPr>
                <w:color w:val="FF0000"/>
                <w:sz w:val="24"/>
                <w:lang w:val="x-none"/>
              </w:rPr>
            </w:pPr>
          </w:p>
          <w:p w14:paraId="438803A6" w14:textId="77777777" w:rsidR="00E43E53" w:rsidRPr="000F0D96" w:rsidRDefault="00E43E53" w:rsidP="008727CC">
            <w:pPr>
              <w:topLinePunct/>
              <w:adjustRightInd w:val="0"/>
              <w:snapToGrid w:val="0"/>
              <w:spacing w:line="300" w:lineRule="auto"/>
              <w:rPr>
                <w:color w:val="FF0000"/>
                <w:sz w:val="24"/>
                <w:lang w:val="x-none"/>
              </w:rPr>
            </w:pPr>
          </w:p>
        </w:tc>
      </w:tr>
      <w:tr w:rsidR="00E43E53" w:rsidRPr="000F0D96" w14:paraId="1D12BB8B" w14:textId="77777777" w:rsidTr="00A57963">
        <w:tc>
          <w:tcPr>
            <w:tcW w:w="8506" w:type="dxa"/>
            <w:gridSpan w:val="5"/>
            <w:shd w:val="clear" w:color="auto" w:fill="auto"/>
          </w:tcPr>
          <w:p w14:paraId="3BF7660C" w14:textId="77777777" w:rsidR="00E43E53" w:rsidRPr="000F0D96" w:rsidRDefault="00E43E53" w:rsidP="008727CC">
            <w:pPr>
              <w:topLinePunct/>
              <w:adjustRightInd w:val="0"/>
              <w:snapToGrid w:val="0"/>
              <w:spacing w:line="300" w:lineRule="auto"/>
              <w:rPr>
                <w:b/>
                <w:sz w:val="24"/>
                <w:lang w:val="x-none"/>
              </w:rPr>
            </w:pPr>
            <w:r w:rsidRPr="000F0D96">
              <w:rPr>
                <w:b/>
                <w:sz w:val="24"/>
                <w:lang w:val="x-none"/>
              </w:rPr>
              <w:t>（</w:t>
            </w:r>
            <w:r w:rsidRPr="000F0D96">
              <w:rPr>
                <w:b/>
                <w:sz w:val="24"/>
                <w:lang w:val="x-none"/>
              </w:rPr>
              <w:t>2</w:t>
            </w:r>
            <w:r w:rsidRPr="000F0D96">
              <w:rPr>
                <w:b/>
                <w:sz w:val="24"/>
                <w:lang w:val="x-none"/>
              </w:rPr>
              <w:t>）工作日志</w:t>
            </w:r>
          </w:p>
        </w:tc>
      </w:tr>
      <w:tr w:rsidR="00E43E53" w:rsidRPr="000F0D96" w14:paraId="171842F2" w14:textId="77777777" w:rsidTr="00A57963">
        <w:tc>
          <w:tcPr>
            <w:tcW w:w="8506" w:type="dxa"/>
            <w:gridSpan w:val="5"/>
            <w:shd w:val="clear" w:color="auto" w:fill="auto"/>
          </w:tcPr>
          <w:p w14:paraId="72B18D86" w14:textId="77777777" w:rsidR="00E43E53" w:rsidRPr="000F0D96" w:rsidRDefault="00E43E53" w:rsidP="008727CC">
            <w:pPr>
              <w:topLinePunct/>
              <w:adjustRightInd w:val="0"/>
              <w:snapToGrid w:val="0"/>
              <w:spacing w:line="300" w:lineRule="auto"/>
              <w:rPr>
                <w:sz w:val="24"/>
                <w:lang w:val="x-none"/>
              </w:rPr>
            </w:pPr>
            <w:r w:rsidRPr="000F0D96">
              <w:rPr>
                <w:sz w:val="24"/>
                <w:lang w:val="x-none"/>
              </w:rPr>
              <w:t>由领航员负责记录，记录结对</w:t>
            </w:r>
            <w:r w:rsidRPr="000F0D96">
              <w:rPr>
                <w:rFonts w:hint="eastAsia"/>
                <w:sz w:val="24"/>
                <w:lang w:val="x-none"/>
              </w:rPr>
              <w:t>开发</w:t>
            </w:r>
            <w:r w:rsidRPr="000F0D96">
              <w:rPr>
                <w:sz w:val="24"/>
                <w:lang w:val="x-none"/>
              </w:rPr>
              <w:t>期间的遇到的问题、两人如何通过交流合作解决每个问题的。</w:t>
            </w:r>
          </w:p>
          <w:p w14:paraId="208F3934" w14:textId="77777777" w:rsidR="00E43E53" w:rsidRPr="000F0D96" w:rsidRDefault="00E43E53" w:rsidP="008727CC">
            <w:pPr>
              <w:topLinePunct/>
              <w:adjustRightInd w:val="0"/>
              <w:snapToGrid w:val="0"/>
              <w:spacing w:line="300" w:lineRule="auto"/>
              <w:rPr>
                <w:sz w:val="24"/>
                <w:lang w:val="x-none"/>
              </w:rPr>
            </w:pPr>
          </w:p>
          <w:p w14:paraId="31924C8B" w14:textId="77777777" w:rsidR="00E43E53" w:rsidRPr="000F0D96" w:rsidRDefault="00E43E53" w:rsidP="008727CC">
            <w:pPr>
              <w:topLinePunct/>
              <w:adjustRightInd w:val="0"/>
              <w:snapToGrid w:val="0"/>
              <w:spacing w:line="300" w:lineRule="auto"/>
              <w:rPr>
                <w:sz w:val="24"/>
                <w:lang w:val="x-none"/>
              </w:rPr>
            </w:pPr>
          </w:p>
          <w:p w14:paraId="548F435E" w14:textId="77777777" w:rsidR="00E43E53" w:rsidRPr="000F0D96" w:rsidRDefault="00E43E53" w:rsidP="008727CC">
            <w:pPr>
              <w:topLinePunct/>
              <w:adjustRightInd w:val="0"/>
              <w:snapToGrid w:val="0"/>
              <w:spacing w:line="300" w:lineRule="auto"/>
              <w:rPr>
                <w:sz w:val="24"/>
                <w:lang w:val="x-none"/>
              </w:rPr>
            </w:pPr>
          </w:p>
        </w:tc>
      </w:tr>
      <w:tr w:rsidR="00E43E53" w:rsidRPr="000F0D96" w14:paraId="0935BC6D" w14:textId="77777777" w:rsidTr="00A57963">
        <w:tc>
          <w:tcPr>
            <w:tcW w:w="8506" w:type="dxa"/>
            <w:gridSpan w:val="5"/>
            <w:shd w:val="clear" w:color="auto" w:fill="auto"/>
          </w:tcPr>
          <w:p w14:paraId="18CCF091" w14:textId="77777777" w:rsidR="00E43E53" w:rsidRPr="000F0D96" w:rsidRDefault="00E43E53" w:rsidP="008727CC">
            <w:pPr>
              <w:topLinePunct/>
              <w:adjustRightInd w:val="0"/>
              <w:snapToGrid w:val="0"/>
              <w:spacing w:line="300" w:lineRule="auto"/>
              <w:jc w:val="center"/>
              <w:rPr>
                <w:szCs w:val="21"/>
                <w:lang w:val="x-none"/>
              </w:rPr>
            </w:pPr>
            <w:r w:rsidRPr="000F0D96">
              <w:rPr>
                <w:rFonts w:hint="eastAsia"/>
                <w:szCs w:val="21"/>
                <w:lang w:val="x-none"/>
              </w:rPr>
              <w:t>表</w:t>
            </w:r>
            <w:r w:rsidRPr="000F0D96">
              <w:rPr>
                <w:rFonts w:hint="eastAsia"/>
                <w:szCs w:val="21"/>
                <w:lang w:val="x-none"/>
              </w:rPr>
              <w:t>1-2</w:t>
            </w:r>
            <w:r w:rsidRPr="000F0D96">
              <w:rPr>
                <w:szCs w:val="21"/>
                <w:lang w:val="x-none"/>
              </w:rPr>
              <w:t xml:space="preserve"> </w:t>
            </w:r>
            <w:r w:rsidRPr="000F0D96">
              <w:rPr>
                <w:rFonts w:hint="eastAsia"/>
                <w:szCs w:val="21"/>
                <w:lang w:val="x-none"/>
              </w:rPr>
              <w:t>结对开发工作日志</w:t>
            </w:r>
          </w:p>
        </w:tc>
      </w:tr>
      <w:tr w:rsidR="00E43E53" w:rsidRPr="000F0D96" w14:paraId="4618EA39" w14:textId="77777777" w:rsidTr="00A57963">
        <w:tc>
          <w:tcPr>
            <w:tcW w:w="8506" w:type="dxa"/>
            <w:gridSpan w:val="5"/>
            <w:shd w:val="clear" w:color="auto" w:fill="auto"/>
          </w:tcPr>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07"/>
              <w:gridCol w:w="2070"/>
              <w:gridCol w:w="2207"/>
              <w:gridCol w:w="2619"/>
            </w:tblGrid>
            <w:tr w:rsidR="00E43E53" w:rsidRPr="009835D5" w14:paraId="5950E313" w14:textId="77777777" w:rsidTr="008727CC">
              <w:trPr>
                <w:tblHeader/>
                <w:jc w:val="center"/>
              </w:trPr>
              <w:tc>
                <w:tcPr>
                  <w:tcW w:w="745" w:type="pct"/>
                </w:tcPr>
                <w:p w14:paraId="6D8A5B97" w14:textId="77777777" w:rsidR="00E43E53" w:rsidRPr="009835D5" w:rsidRDefault="00E43E53" w:rsidP="008727CC">
                  <w:pPr>
                    <w:topLinePunct/>
                    <w:adjustRightInd w:val="0"/>
                    <w:snapToGrid w:val="0"/>
                    <w:spacing w:line="300" w:lineRule="auto"/>
                    <w:jc w:val="center"/>
                    <w:rPr>
                      <w:lang w:val="x-none"/>
                    </w:rPr>
                  </w:pPr>
                  <w:r w:rsidRPr="009835D5">
                    <w:rPr>
                      <w:lang w:val="x-none"/>
                    </w:rPr>
                    <w:t>日期</w:t>
                  </w:r>
                  <w:r w:rsidRPr="009835D5">
                    <w:rPr>
                      <w:lang w:val="x-none"/>
                    </w:rPr>
                    <w:t>/</w:t>
                  </w:r>
                  <w:r w:rsidRPr="009835D5">
                    <w:rPr>
                      <w:lang w:val="x-none"/>
                    </w:rPr>
                    <w:t>时间</w:t>
                  </w:r>
                </w:p>
              </w:tc>
              <w:tc>
                <w:tcPr>
                  <w:tcW w:w="1277" w:type="pct"/>
                </w:tcPr>
                <w:p w14:paraId="6FE8A052" w14:textId="77777777" w:rsidR="00E43E53" w:rsidRPr="009835D5" w:rsidRDefault="00E43E53" w:rsidP="008727CC">
                  <w:pPr>
                    <w:topLinePunct/>
                    <w:adjustRightInd w:val="0"/>
                    <w:snapToGrid w:val="0"/>
                    <w:spacing w:line="300" w:lineRule="auto"/>
                    <w:jc w:val="center"/>
                    <w:rPr>
                      <w:lang w:val="x-none"/>
                    </w:rPr>
                  </w:pPr>
                  <w:r w:rsidRPr="009835D5">
                    <w:rPr>
                      <w:lang w:val="x-none"/>
                    </w:rPr>
                    <w:t>问题描述</w:t>
                  </w:r>
                </w:p>
              </w:tc>
              <w:tc>
                <w:tcPr>
                  <w:tcW w:w="1362" w:type="pct"/>
                </w:tcPr>
                <w:p w14:paraId="4A5B5C5B" w14:textId="77777777" w:rsidR="00E43E53" w:rsidRPr="009835D5" w:rsidRDefault="00E43E53" w:rsidP="008727CC">
                  <w:pPr>
                    <w:topLinePunct/>
                    <w:adjustRightInd w:val="0"/>
                    <w:snapToGrid w:val="0"/>
                    <w:spacing w:line="300" w:lineRule="auto"/>
                    <w:jc w:val="center"/>
                    <w:rPr>
                      <w:lang w:val="x-none"/>
                    </w:rPr>
                  </w:pPr>
                  <w:r w:rsidRPr="009835D5">
                    <w:rPr>
                      <w:lang w:val="x-none"/>
                    </w:rPr>
                    <w:t>最终解决方法</w:t>
                  </w:r>
                </w:p>
              </w:tc>
              <w:tc>
                <w:tcPr>
                  <w:tcW w:w="1616" w:type="pct"/>
                </w:tcPr>
                <w:p w14:paraId="2DF2DE8F" w14:textId="77777777" w:rsidR="00E43E53" w:rsidRPr="009835D5" w:rsidRDefault="00E43E53" w:rsidP="008727CC">
                  <w:pPr>
                    <w:topLinePunct/>
                    <w:adjustRightInd w:val="0"/>
                    <w:snapToGrid w:val="0"/>
                    <w:spacing w:line="300" w:lineRule="auto"/>
                    <w:jc w:val="center"/>
                    <w:rPr>
                      <w:lang w:val="x-none"/>
                    </w:rPr>
                  </w:pPr>
                  <w:r w:rsidRPr="009835D5">
                    <w:rPr>
                      <w:lang w:val="x-none"/>
                    </w:rPr>
                    <w:t>交流过程</w:t>
                  </w:r>
                </w:p>
              </w:tc>
            </w:tr>
            <w:tr w:rsidR="00E43E53" w:rsidRPr="009835D5" w14:paraId="7417F156" w14:textId="77777777" w:rsidTr="008727CC">
              <w:trPr>
                <w:jc w:val="center"/>
              </w:trPr>
              <w:tc>
                <w:tcPr>
                  <w:tcW w:w="745" w:type="pct"/>
                </w:tcPr>
                <w:p w14:paraId="0F24228D" w14:textId="77777777" w:rsidR="00E43E53" w:rsidRPr="009835D5" w:rsidRDefault="00E43E53" w:rsidP="008727CC">
                  <w:pPr>
                    <w:topLinePunct/>
                    <w:adjustRightInd w:val="0"/>
                    <w:snapToGrid w:val="0"/>
                    <w:spacing w:line="300" w:lineRule="auto"/>
                    <w:rPr>
                      <w:lang w:val="x-none"/>
                    </w:rPr>
                  </w:pPr>
                </w:p>
              </w:tc>
              <w:tc>
                <w:tcPr>
                  <w:tcW w:w="1277" w:type="pct"/>
                </w:tcPr>
                <w:p w14:paraId="784E3C1C" w14:textId="77777777" w:rsidR="00E43E53" w:rsidRPr="009835D5" w:rsidRDefault="00E43E53" w:rsidP="008727CC">
                  <w:pPr>
                    <w:topLinePunct/>
                    <w:adjustRightInd w:val="0"/>
                    <w:snapToGrid w:val="0"/>
                    <w:spacing w:line="300" w:lineRule="auto"/>
                    <w:rPr>
                      <w:lang w:val="x-none"/>
                    </w:rPr>
                  </w:pPr>
                </w:p>
              </w:tc>
              <w:tc>
                <w:tcPr>
                  <w:tcW w:w="1362" w:type="pct"/>
                </w:tcPr>
                <w:p w14:paraId="6C64E38C" w14:textId="77777777" w:rsidR="00E43E53" w:rsidRPr="009835D5" w:rsidRDefault="00E43E53" w:rsidP="008727CC">
                  <w:pPr>
                    <w:topLinePunct/>
                    <w:adjustRightInd w:val="0"/>
                    <w:snapToGrid w:val="0"/>
                    <w:spacing w:line="300" w:lineRule="auto"/>
                    <w:rPr>
                      <w:lang w:val="x-none"/>
                    </w:rPr>
                  </w:pPr>
                </w:p>
              </w:tc>
              <w:tc>
                <w:tcPr>
                  <w:tcW w:w="1616" w:type="pct"/>
                </w:tcPr>
                <w:p w14:paraId="757A68EB" w14:textId="77777777" w:rsidR="00E43E53" w:rsidRPr="009835D5" w:rsidRDefault="00E43E53" w:rsidP="008727CC">
                  <w:pPr>
                    <w:topLinePunct/>
                    <w:adjustRightInd w:val="0"/>
                    <w:snapToGrid w:val="0"/>
                    <w:spacing w:line="300" w:lineRule="auto"/>
                    <w:rPr>
                      <w:lang w:val="x-none"/>
                    </w:rPr>
                  </w:pPr>
                </w:p>
              </w:tc>
            </w:tr>
            <w:tr w:rsidR="00E43E53" w:rsidRPr="009835D5" w14:paraId="4E350371" w14:textId="77777777" w:rsidTr="008727CC">
              <w:trPr>
                <w:jc w:val="center"/>
              </w:trPr>
              <w:tc>
                <w:tcPr>
                  <w:tcW w:w="745" w:type="pct"/>
                </w:tcPr>
                <w:p w14:paraId="559254B8" w14:textId="77777777" w:rsidR="00E43E53" w:rsidRPr="009835D5" w:rsidRDefault="00E43E53" w:rsidP="008727CC">
                  <w:pPr>
                    <w:topLinePunct/>
                    <w:adjustRightInd w:val="0"/>
                    <w:snapToGrid w:val="0"/>
                    <w:spacing w:line="300" w:lineRule="auto"/>
                    <w:rPr>
                      <w:lang w:val="x-none"/>
                    </w:rPr>
                  </w:pPr>
                </w:p>
              </w:tc>
              <w:tc>
                <w:tcPr>
                  <w:tcW w:w="1277" w:type="pct"/>
                </w:tcPr>
                <w:p w14:paraId="69C90702" w14:textId="77777777" w:rsidR="00E43E53" w:rsidRPr="009835D5" w:rsidRDefault="00E43E53" w:rsidP="008727CC">
                  <w:pPr>
                    <w:topLinePunct/>
                    <w:adjustRightInd w:val="0"/>
                    <w:snapToGrid w:val="0"/>
                    <w:spacing w:line="300" w:lineRule="auto"/>
                    <w:rPr>
                      <w:lang w:val="x-none"/>
                    </w:rPr>
                  </w:pPr>
                </w:p>
              </w:tc>
              <w:tc>
                <w:tcPr>
                  <w:tcW w:w="1362" w:type="pct"/>
                </w:tcPr>
                <w:p w14:paraId="601ED4B5" w14:textId="77777777" w:rsidR="00E43E53" w:rsidRPr="009835D5" w:rsidRDefault="00E43E53" w:rsidP="008727CC">
                  <w:pPr>
                    <w:topLinePunct/>
                    <w:adjustRightInd w:val="0"/>
                    <w:snapToGrid w:val="0"/>
                    <w:spacing w:line="300" w:lineRule="auto"/>
                    <w:rPr>
                      <w:lang w:val="x-none"/>
                    </w:rPr>
                  </w:pPr>
                </w:p>
              </w:tc>
              <w:tc>
                <w:tcPr>
                  <w:tcW w:w="1616" w:type="pct"/>
                </w:tcPr>
                <w:p w14:paraId="19D2FCB2" w14:textId="77777777" w:rsidR="00E43E53" w:rsidRPr="009835D5" w:rsidRDefault="00E43E53" w:rsidP="008727CC">
                  <w:pPr>
                    <w:topLinePunct/>
                    <w:adjustRightInd w:val="0"/>
                    <w:snapToGrid w:val="0"/>
                    <w:spacing w:line="300" w:lineRule="auto"/>
                    <w:rPr>
                      <w:lang w:val="x-none"/>
                    </w:rPr>
                  </w:pPr>
                </w:p>
              </w:tc>
            </w:tr>
            <w:tr w:rsidR="00E43E53" w:rsidRPr="009835D5" w14:paraId="3A784A3D" w14:textId="77777777" w:rsidTr="008727CC">
              <w:trPr>
                <w:jc w:val="center"/>
              </w:trPr>
              <w:tc>
                <w:tcPr>
                  <w:tcW w:w="745" w:type="pct"/>
                </w:tcPr>
                <w:p w14:paraId="62D1EA87" w14:textId="77777777" w:rsidR="00E43E53" w:rsidRPr="009835D5" w:rsidRDefault="00E43E53" w:rsidP="008727CC">
                  <w:pPr>
                    <w:topLinePunct/>
                    <w:adjustRightInd w:val="0"/>
                    <w:snapToGrid w:val="0"/>
                    <w:spacing w:line="300" w:lineRule="auto"/>
                    <w:rPr>
                      <w:lang w:val="x-none"/>
                    </w:rPr>
                  </w:pPr>
                </w:p>
              </w:tc>
              <w:tc>
                <w:tcPr>
                  <w:tcW w:w="1277" w:type="pct"/>
                </w:tcPr>
                <w:p w14:paraId="2A1F2D23" w14:textId="77777777" w:rsidR="00E43E53" w:rsidRPr="009835D5" w:rsidRDefault="00E43E53" w:rsidP="008727CC">
                  <w:pPr>
                    <w:topLinePunct/>
                    <w:adjustRightInd w:val="0"/>
                    <w:snapToGrid w:val="0"/>
                    <w:spacing w:line="300" w:lineRule="auto"/>
                    <w:rPr>
                      <w:lang w:val="x-none"/>
                    </w:rPr>
                  </w:pPr>
                </w:p>
              </w:tc>
              <w:tc>
                <w:tcPr>
                  <w:tcW w:w="1362" w:type="pct"/>
                </w:tcPr>
                <w:p w14:paraId="0913675E" w14:textId="77777777" w:rsidR="00E43E53" w:rsidRPr="009835D5" w:rsidRDefault="00E43E53" w:rsidP="008727CC">
                  <w:pPr>
                    <w:topLinePunct/>
                    <w:adjustRightInd w:val="0"/>
                    <w:snapToGrid w:val="0"/>
                    <w:spacing w:line="300" w:lineRule="auto"/>
                    <w:rPr>
                      <w:lang w:val="x-none"/>
                    </w:rPr>
                  </w:pPr>
                </w:p>
              </w:tc>
              <w:tc>
                <w:tcPr>
                  <w:tcW w:w="1616" w:type="pct"/>
                </w:tcPr>
                <w:p w14:paraId="487137D9" w14:textId="77777777" w:rsidR="00E43E53" w:rsidRPr="009835D5" w:rsidRDefault="00E43E53" w:rsidP="008727CC">
                  <w:pPr>
                    <w:topLinePunct/>
                    <w:adjustRightInd w:val="0"/>
                    <w:snapToGrid w:val="0"/>
                    <w:spacing w:line="300" w:lineRule="auto"/>
                    <w:rPr>
                      <w:lang w:val="x-none"/>
                    </w:rPr>
                  </w:pPr>
                </w:p>
              </w:tc>
            </w:tr>
          </w:tbl>
          <w:p w14:paraId="33C4C7CC" w14:textId="77777777" w:rsidR="00E43E53" w:rsidRPr="000F0D96" w:rsidRDefault="00E43E53" w:rsidP="008727CC">
            <w:pPr>
              <w:topLinePunct/>
              <w:adjustRightInd w:val="0"/>
              <w:snapToGrid w:val="0"/>
              <w:spacing w:line="300" w:lineRule="auto"/>
              <w:rPr>
                <w:color w:val="FF0000"/>
                <w:szCs w:val="21"/>
                <w:lang w:val="x-none"/>
              </w:rPr>
            </w:pPr>
            <w:r w:rsidRPr="000F0D96">
              <w:rPr>
                <w:rFonts w:hint="eastAsia"/>
                <w:color w:val="FF0000"/>
                <w:szCs w:val="21"/>
                <w:lang w:val="x-none"/>
              </w:rPr>
              <w:t>【注意】</w:t>
            </w:r>
            <w:r w:rsidRPr="000F0D96">
              <w:rPr>
                <w:color w:val="FF0000"/>
                <w:szCs w:val="21"/>
                <w:lang w:val="x-none"/>
              </w:rPr>
              <w:t>该表格可自行增加更多的行</w:t>
            </w:r>
          </w:p>
          <w:p w14:paraId="1F31BB72" w14:textId="77777777" w:rsidR="00E43E53" w:rsidRPr="000F0D96" w:rsidRDefault="00E43E53" w:rsidP="008727CC">
            <w:pPr>
              <w:topLinePunct/>
              <w:adjustRightInd w:val="0"/>
              <w:snapToGrid w:val="0"/>
              <w:spacing w:line="300" w:lineRule="auto"/>
              <w:rPr>
                <w:color w:val="FF0000"/>
                <w:szCs w:val="21"/>
                <w:lang w:val="x-none"/>
              </w:rPr>
            </w:pPr>
          </w:p>
          <w:p w14:paraId="51F0D230" w14:textId="77777777" w:rsidR="00E43E53" w:rsidRPr="000F0D96" w:rsidRDefault="00E43E53" w:rsidP="008727CC">
            <w:pPr>
              <w:topLinePunct/>
              <w:adjustRightInd w:val="0"/>
              <w:snapToGrid w:val="0"/>
              <w:spacing w:line="300" w:lineRule="auto"/>
              <w:rPr>
                <w:color w:val="FF0000"/>
                <w:szCs w:val="21"/>
                <w:lang w:val="x-none"/>
              </w:rPr>
            </w:pPr>
          </w:p>
          <w:p w14:paraId="1EBC6A1C" w14:textId="77777777" w:rsidR="00E43E53" w:rsidRPr="000F0D96" w:rsidRDefault="00E43E53" w:rsidP="008727CC">
            <w:pPr>
              <w:topLinePunct/>
              <w:adjustRightInd w:val="0"/>
              <w:snapToGrid w:val="0"/>
              <w:spacing w:line="300" w:lineRule="auto"/>
              <w:rPr>
                <w:color w:val="FF0000"/>
                <w:szCs w:val="21"/>
                <w:lang w:val="x-none"/>
              </w:rPr>
            </w:pPr>
          </w:p>
          <w:p w14:paraId="3D3F7283" w14:textId="77777777" w:rsidR="00E43E53" w:rsidRPr="000F0D96" w:rsidRDefault="00E43E53" w:rsidP="008727CC">
            <w:pPr>
              <w:topLinePunct/>
              <w:adjustRightInd w:val="0"/>
              <w:snapToGrid w:val="0"/>
              <w:spacing w:line="300" w:lineRule="auto"/>
              <w:rPr>
                <w:color w:val="FF0000"/>
                <w:szCs w:val="21"/>
                <w:lang w:val="x-none"/>
              </w:rPr>
            </w:pPr>
          </w:p>
        </w:tc>
      </w:tr>
      <w:tr w:rsidR="00E43E53" w:rsidRPr="000F0D96" w14:paraId="256F5F3F" w14:textId="77777777" w:rsidTr="00A57963">
        <w:tc>
          <w:tcPr>
            <w:tcW w:w="8506" w:type="dxa"/>
            <w:gridSpan w:val="5"/>
            <w:shd w:val="clear" w:color="auto" w:fill="auto"/>
          </w:tcPr>
          <w:p w14:paraId="44DE765B" w14:textId="77777777" w:rsidR="00E43E53" w:rsidRPr="000F0D96" w:rsidRDefault="00E43E53" w:rsidP="008727CC">
            <w:pPr>
              <w:topLinePunct/>
              <w:adjustRightInd w:val="0"/>
              <w:snapToGrid w:val="0"/>
              <w:spacing w:line="300" w:lineRule="auto"/>
              <w:rPr>
                <w:b/>
                <w:sz w:val="24"/>
                <w:lang w:val="x-none"/>
              </w:rPr>
            </w:pPr>
            <w:r w:rsidRPr="000F0D96">
              <w:rPr>
                <w:b/>
                <w:sz w:val="24"/>
                <w:lang w:val="x-none"/>
              </w:rPr>
              <w:t>（</w:t>
            </w:r>
            <w:r w:rsidRPr="000F0D96">
              <w:rPr>
                <w:rFonts w:hint="eastAsia"/>
                <w:b/>
                <w:sz w:val="24"/>
                <w:lang w:val="x-none"/>
              </w:rPr>
              <w:t>3</w:t>
            </w:r>
            <w:r w:rsidRPr="000F0D96">
              <w:rPr>
                <w:b/>
                <w:sz w:val="24"/>
                <w:lang w:val="x-none"/>
              </w:rPr>
              <w:t>）</w:t>
            </w:r>
            <w:r w:rsidRPr="000F0D96">
              <w:rPr>
                <w:rFonts w:hint="eastAsia"/>
                <w:b/>
                <w:sz w:val="24"/>
                <w:lang w:val="x-none"/>
              </w:rPr>
              <w:t>结对开发</w:t>
            </w:r>
            <w:r w:rsidRPr="000F0D96">
              <w:rPr>
                <w:b/>
                <w:sz w:val="24"/>
                <w:lang w:val="x-none"/>
              </w:rPr>
              <w:t>工作</w:t>
            </w:r>
            <w:r w:rsidRPr="000F0D96">
              <w:rPr>
                <w:rFonts w:hint="eastAsia"/>
                <w:b/>
                <w:sz w:val="24"/>
                <w:lang w:val="x-none"/>
              </w:rPr>
              <w:t>现场照片</w:t>
            </w:r>
          </w:p>
        </w:tc>
      </w:tr>
      <w:tr w:rsidR="00E43E53" w:rsidRPr="000F0D96" w14:paraId="3BECB71E" w14:textId="77777777" w:rsidTr="00A57963">
        <w:tc>
          <w:tcPr>
            <w:tcW w:w="8506" w:type="dxa"/>
            <w:gridSpan w:val="5"/>
            <w:shd w:val="clear" w:color="auto" w:fill="auto"/>
          </w:tcPr>
          <w:p w14:paraId="3CA5B3BA" w14:textId="77777777" w:rsidR="00E43E53" w:rsidRPr="000F0D96" w:rsidRDefault="00E43E53" w:rsidP="008727CC">
            <w:pPr>
              <w:topLinePunct/>
              <w:adjustRightInd w:val="0"/>
              <w:snapToGrid w:val="0"/>
              <w:spacing w:line="300" w:lineRule="auto"/>
              <w:rPr>
                <w:sz w:val="24"/>
                <w:lang w:val="x-none"/>
              </w:rPr>
            </w:pPr>
            <w:r w:rsidRPr="000F0D96">
              <w:rPr>
                <w:rFonts w:hint="eastAsia"/>
                <w:sz w:val="24"/>
                <w:lang w:val="x-none"/>
              </w:rPr>
              <w:t>请其他同学帮助拍摄结对开发现场照片至少</w:t>
            </w:r>
            <w:r w:rsidRPr="000F0D96">
              <w:rPr>
                <w:rFonts w:hint="eastAsia"/>
                <w:sz w:val="24"/>
                <w:lang w:val="x-none"/>
              </w:rPr>
              <w:t>2</w:t>
            </w:r>
            <w:r w:rsidRPr="000F0D96">
              <w:rPr>
                <w:rFonts w:hint="eastAsia"/>
                <w:sz w:val="24"/>
                <w:lang w:val="x-none"/>
              </w:rPr>
              <w:t>张。</w:t>
            </w:r>
          </w:p>
        </w:tc>
      </w:tr>
      <w:tr w:rsidR="00E43E53" w:rsidRPr="009835D5" w14:paraId="25380BC8" w14:textId="77777777" w:rsidTr="00A57963">
        <w:tc>
          <w:tcPr>
            <w:tcW w:w="8506" w:type="dxa"/>
            <w:gridSpan w:val="5"/>
            <w:shd w:val="clear" w:color="auto" w:fill="auto"/>
          </w:tcPr>
          <w:p w14:paraId="0339DDDB" w14:textId="77777777" w:rsidR="00E43E53" w:rsidRDefault="00E43E53" w:rsidP="008727CC">
            <w:pPr>
              <w:topLinePunct/>
              <w:adjustRightInd w:val="0"/>
              <w:snapToGrid w:val="0"/>
              <w:spacing w:line="300" w:lineRule="auto"/>
              <w:jc w:val="center"/>
            </w:pPr>
            <w:r w:rsidRPr="009835D5">
              <w:rPr>
                <w:noProof/>
              </w:rPr>
              <w:drawing>
                <wp:inline distT="0" distB="0" distL="0" distR="0" wp14:anchorId="447F3D00" wp14:editId="6053F55A">
                  <wp:extent cx="1762125" cy="1314450"/>
                  <wp:effectExtent l="0" t="0" r="9525" b="0"/>
                  <wp:docPr id="5" name="图片 5" descr="13071045_wL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071045_wLh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125" cy="1314450"/>
                          </a:xfrm>
                          <a:prstGeom prst="rect">
                            <a:avLst/>
                          </a:prstGeom>
                          <a:noFill/>
                          <a:ln>
                            <a:noFill/>
                          </a:ln>
                        </pic:spPr>
                      </pic:pic>
                    </a:graphicData>
                  </a:graphic>
                </wp:inline>
              </w:drawing>
            </w:r>
            <w:r w:rsidRPr="009835D5">
              <w:t xml:space="preserve">     </w:t>
            </w:r>
            <w:r w:rsidRPr="009835D5">
              <w:rPr>
                <w:noProof/>
              </w:rPr>
              <w:drawing>
                <wp:inline distT="0" distB="0" distL="0" distR="0" wp14:anchorId="0FF85B0F" wp14:editId="45CA0E5D">
                  <wp:extent cx="1838325" cy="1371600"/>
                  <wp:effectExtent l="0" t="0" r="9525"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8325" cy="1371600"/>
                          </a:xfrm>
                          <a:prstGeom prst="rect">
                            <a:avLst/>
                          </a:prstGeom>
                          <a:noFill/>
                          <a:ln>
                            <a:noFill/>
                          </a:ln>
                        </pic:spPr>
                      </pic:pic>
                    </a:graphicData>
                  </a:graphic>
                </wp:inline>
              </w:drawing>
            </w:r>
          </w:p>
          <w:p w14:paraId="5E00D9DF" w14:textId="77777777" w:rsidR="00E43E53" w:rsidRDefault="00E43E53" w:rsidP="008727CC">
            <w:pPr>
              <w:topLinePunct/>
              <w:adjustRightInd w:val="0"/>
              <w:snapToGrid w:val="0"/>
              <w:spacing w:line="300" w:lineRule="auto"/>
              <w:jc w:val="center"/>
            </w:pPr>
          </w:p>
          <w:p w14:paraId="61B32C82" w14:textId="77777777" w:rsidR="00E43E53" w:rsidRDefault="00E43E53" w:rsidP="008727CC">
            <w:pPr>
              <w:topLinePunct/>
              <w:adjustRightInd w:val="0"/>
              <w:snapToGrid w:val="0"/>
              <w:spacing w:line="300" w:lineRule="auto"/>
              <w:jc w:val="center"/>
            </w:pPr>
            <w:r w:rsidRPr="000A559C">
              <w:rPr>
                <w:rFonts w:hint="eastAsia"/>
              </w:rPr>
              <w:t>结对开发现场照片</w:t>
            </w:r>
            <w:r w:rsidRPr="000A559C">
              <w:rPr>
                <w:rFonts w:hint="eastAsia"/>
              </w:rPr>
              <w:t xml:space="preserve">1             </w:t>
            </w:r>
            <w:r w:rsidRPr="000A559C">
              <w:rPr>
                <w:rFonts w:hint="eastAsia"/>
              </w:rPr>
              <w:t>结对开发现场照片</w:t>
            </w:r>
            <w:r w:rsidRPr="000A559C">
              <w:rPr>
                <w:rFonts w:hint="eastAsia"/>
              </w:rPr>
              <w:t>2</w:t>
            </w:r>
          </w:p>
          <w:p w14:paraId="31BF68AB" w14:textId="77777777" w:rsidR="00E43E53" w:rsidRDefault="00E43E53" w:rsidP="008727CC">
            <w:pPr>
              <w:topLinePunct/>
              <w:adjustRightInd w:val="0"/>
              <w:snapToGrid w:val="0"/>
              <w:spacing w:line="300" w:lineRule="auto"/>
              <w:jc w:val="center"/>
            </w:pPr>
          </w:p>
          <w:p w14:paraId="171F421D" w14:textId="77777777" w:rsidR="00E43E53" w:rsidRPr="009835D5" w:rsidRDefault="00E43E53" w:rsidP="008727CC">
            <w:pPr>
              <w:topLinePunct/>
              <w:adjustRightInd w:val="0"/>
              <w:snapToGrid w:val="0"/>
              <w:spacing w:line="300" w:lineRule="auto"/>
              <w:jc w:val="center"/>
            </w:pPr>
          </w:p>
        </w:tc>
      </w:tr>
      <w:tr w:rsidR="00E43E53" w:rsidRPr="000F0D96" w14:paraId="6B64D16B" w14:textId="77777777" w:rsidTr="00A57963">
        <w:tc>
          <w:tcPr>
            <w:tcW w:w="6918" w:type="dxa"/>
            <w:gridSpan w:val="4"/>
            <w:shd w:val="clear" w:color="auto" w:fill="auto"/>
          </w:tcPr>
          <w:p w14:paraId="7228C8CD" w14:textId="77777777" w:rsidR="00E43E53" w:rsidRPr="000F0D96" w:rsidRDefault="00E43E53" w:rsidP="008727CC">
            <w:pPr>
              <w:pStyle w:val="10"/>
              <w:keepNext w:val="0"/>
              <w:keepLines w:val="0"/>
              <w:numPr>
                <w:ilvl w:val="0"/>
                <w:numId w:val="2"/>
              </w:numPr>
              <w:topLinePunct/>
              <w:adjustRightInd w:val="0"/>
              <w:snapToGrid w:val="0"/>
              <w:spacing w:before="240" w:after="240" w:line="300" w:lineRule="auto"/>
              <w:rPr>
                <w:sz w:val="32"/>
                <w:szCs w:val="32"/>
                <w:lang w:eastAsia="zh-CN"/>
              </w:rPr>
            </w:pPr>
            <w:bookmarkStart w:id="8" w:name="_Toc40518532"/>
            <w:r w:rsidRPr="000F0D96">
              <w:rPr>
                <w:rFonts w:hint="eastAsia"/>
                <w:sz w:val="32"/>
                <w:szCs w:val="32"/>
                <w:lang w:eastAsia="zh-CN"/>
              </w:rPr>
              <w:lastRenderedPageBreak/>
              <w:t>实验</w:t>
            </w:r>
            <w:r w:rsidRPr="000F0D96">
              <w:rPr>
                <w:sz w:val="32"/>
                <w:szCs w:val="32"/>
                <w:lang w:eastAsia="zh-CN"/>
              </w:rPr>
              <w:t>总结</w:t>
            </w:r>
            <w:bookmarkEnd w:id="8"/>
          </w:p>
        </w:tc>
        <w:tc>
          <w:tcPr>
            <w:tcW w:w="1588" w:type="dxa"/>
            <w:shd w:val="clear" w:color="auto" w:fill="auto"/>
          </w:tcPr>
          <w:p w14:paraId="21AC55D0" w14:textId="77777777" w:rsidR="00E43E53" w:rsidRPr="000F0D96" w:rsidRDefault="00E43E53" w:rsidP="008727CC">
            <w:pPr>
              <w:pStyle w:val="10"/>
              <w:keepNext w:val="0"/>
              <w:keepLines w:val="0"/>
              <w:topLinePunct/>
              <w:adjustRightInd w:val="0"/>
              <w:snapToGrid w:val="0"/>
              <w:spacing w:before="240" w:after="240" w:line="300" w:lineRule="auto"/>
              <w:rPr>
                <w:sz w:val="32"/>
                <w:szCs w:val="32"/>
                <w:lang w:eastAsia="zh-CN"/>
              </w:rPr>
            </w:pPr>
          </w:p>
        </w:tc>
      </w:tr>
      <w:tr w:rsidR="00E43E53" w:rsidRPr="000F0D96" w14:paraId="43822E92" w14:textId="77777777" w:rsidTr="00A57963">
        <w:tc>
          <w:tcPr>
            <w:tcW w:w="8506" w:type="dxa"/>
            <w:gridSpan w:val="5"/>
            <w:shd w:val="clear" w:color="auto" w:fill="auto"/>
          </w:tcPr>
          <w:p w14:paraId="15C2F34E" w14:textId="77777777" w:rsidR="00E43E53" w:rsidRPr="000F0D96" w:rsidRDefault="00E43E53" w:rsidP="008727CC">
            <w:pPr>
              <w:rPr>
                <w:color w:val="FF0000"/>
                <w:lang w:val="x-none"/>
              </w:rPr>
            </w:pPr>
            <w:r w:rsidRPr="000F0D96">
              <w:rPr>
                <w:rFonts w:hint="eastAsia"/>
                <w:color w:val="FF0000"/>
                <w:lang w:val="x-none"/>
              </w:rPr>
              <w:t>【本实验的收获与不足，对事件系统架构风格、观测者模式、消息中间件等的理解】</w:t>
            </w:r>
            <w:bookmarkEnd w:id="3"/>
          </w:p>
          <w:p w14:paraId="72FCAD82" w14:textId="77777777" w:rsidR="00E43E53" w:rsidRPr="000F0D96" w:rsidRDefault="00E43E53" w:rsidP="008727CC">
            <w:pPr>
              <w:rPr>
                <w:color w:val="FF0000"/>
                <w:lang w:val="x-none"/>
              </w:rPr>
            </w:pPr>
          </w:p>
          <w:p w14:paraId="62993A94" w14:textId="77777777" w:rsidR="00E43E53" w:rsidRPr="000F0D96" w:rsidRDefault="00E43E53" w:rsidP="008727CC">
            <w:pPr>
              <w:rPr>
                <w:color w:val="FF0000"/>
                <w:lang w:val="x-none"/>
              </w:rPr>
            </w:pPr>
          </w:p>
          <w:p w14:paraId="2B691E67" w14:textId="77777777" w:rsidR="00E43E53" w:rsidRPr="000F0D96" w:rsidRDefault="00E43E53" w:rsidP="008727CC">
            <w:pPr>
              <w:rPr>
                <w:color w:val="FF0000"/>
                <w:lang w:val="x-none"/>
              </w:rPr>
            </w:pPr>
          </w:p>
          <w:p w14:paraId="7AC018B3" w14:textId="77777777" w:rsidR="00E43E53" w:rsidRPr="000F0D96" w:rsidRDefault="00E43E53" w:rsidP="008727CC">
            <w:pPr>
              <w:rPr>
                <w:color w:val="FF0000"/>
                <w:lang w:val="x-none"/>
              </w:rPr>
            </w:pPr>
          </w:p>
          <w:p w14:paraId="36808F94" w14:textId="77777777" w:rsidR="00E43E53" w:rsidRPr="000F0D96" w:rsidRDefault="00E43E53" w:rsidP="008727CC">
            <w:pPr>
              <w:rPr>
                <w:color w:val="FF0000"/>
                <w:lang w:val="x-none"/>
              </w:rPr>
            </w:pPr>
          </w:p>
          <w:p w14:paraId="7D10E0AD" w14:textId="77777777" w:rsidR="00E43E53" w:rsidRPr="000F0D96" w:rsidRDefault="00E43E53" w:rsidP="008727CC">
            <w:pPr>
              <w:rPr>
                <w:color w:val="FF0000"/>
                <w:lang w:val="x-none"/>
              </w:rPr>
            </w:pPr>
          </w:p>
          <w:p w14:paraId="0B884ABB" w14:textId="77777777" w:rsidR="00E43E53" w:rsidRPr="000F0D96" w:rsidRDefault="00E43E53" w:rsidP="008727CC">
            <w:pPr>
              <w:rPr>
                <w:color w:val="FF0000"/>
                <w:lang w:val="x-none"/>
              </w:rPr>
            </w:pPr>
          </w:p>
          <w:p w14:paraId="06A7A168" w14:textId="77777777" w:rsidR="00E43E53" w:rsidRPr="000F0D96" w:rsidRDefault="00E43E53" w:rsidP="008727CC">
            <w:pPr>
              <w:rPr>
                <w:color w:val="FF0000"/>
                <w:lang w:val="x-none"/>
              </w:rPr>
            </w:pPr>
          </w:p>
          <w:p w14:paraId="67E7D278" w14:textId="77777777" w:rsidR="00E43E53" w:rsidRPr="000F0D96" w:rsidRDefault="00E43E53" w:rsidP="008727CC">
            <w:pPr>
              <w:rPr>
                <w:color w:val="FF0000"/>
                <w:lang w:val="x-none"/>
              </w:rPr>
            </w:pPr>
          </w:p>
        </w:tc>
      </w:tr>
      <w:tr w:rsidR="00E43E53" w:rsidRPr="000F0D96" w14:paraId="06FAD9CE" w14:textId="77777777" w:rsidTr="00A57963">
        <w:tc>
          <w:tcPr>
            <w:tcW w:w="6918" w:type="dxa"/>
            <w:gridSpan w:val="4"/>
            <w:shd w:val="clear" w:color="auto" w:fill="auto"/>
          </w:tcPr>
          <w:p w14:paraId="74415CDF" w14:textId="77777777" w:rsidR="00E43E53" w:rsidRPr="000F0D96" w:rsidRDefault="00E43E53" w:rsidP="008727CC">
            <w:pPr>
              <w:pStyle w:val="10"/>
              <w:keepNext w:val="0"/>
              <w:keepLines w:val="0"/>
              <w:numPr>
                <w:ilvl w:val="0"/>
                <w:numId w:val="2"/>
              </w:numPr>
              <w:topLinePunct/>
              <w:adjustRightInd w:val="0"/>
              <w:snapToGrid w:val="0"/>
              <w:spacing w:before="240" w:after="240" w:line="300" w:lineRule="auto"/>
              <w:rPr>
                <w:sz w:val="32"/>
                <w:szCs w:val="32"/>
                <w:lang w:eastAsia="zh-CN"/>
              </w:rPr>
            </w:pPr>
            <w:bookmarkStart w:id="9" w:name="_Toc40518533"/>
            <w:r w:rsidRPr="000F0D96">
              <w:rPr>
                <w:rFonts w:hint="eastAsia"/>
                <w:color w:val="000000"/>
                <w:sz w:val="32"/>
                <w:szCs w:val="32"/>
                <w:lang w:eastAsia="zh-CN"/>
              </w:rPr>
              <w:t>教师评语</w:t>
            </w:r>
            <w:bookmarkEnd w:id="9"/>
          </w:p>
        </w:tc>
        <w:tc>
          <w:tcPr>
            <w:tcW w:w="1588" w:type="dxa"/>
            <w:shd w:val="clear" w:color="auto" w:fill="auto"/>
          </w:tcPr>
          <w:p w14:paraId="0A94BBF2" w14:textId="77777777" w:rsidR="00E43E53" w:rsidRPr="000F0D96" w:rsidRDefault="00E43E53" w:rsidP="008727CC">
            <w:pPr>
              <w:pStyle w:val="10"/>
              <w:keepNext w:val="0"/>
              <w:keepLines w:val="0"/>
              <w:topLinePunct/>
              <w:adjustRightInd w:val="0"/>
              <w:snapToGrid w:val="0"/>
              <w:spacing w:before="240" w:after="240" w:line="300" w:lineRule="auto"/>
              <w:rPr>
                <w:sz w:val="32"/>
                <w:szCs w:val="32"/>
                <w:lang w:eastAsia="zh-CN"/>
              </w:rPr>
            </w:pPr>
          </w:p>
        </w:tc>
      </w:tr>
      <w:tr w:rsidR="00E43E53" w:rsidRPr="000F0D96" w14:paraId="7C7A03A2" w14:textId="77777777" w:rsidTr="00A57963">
        <w:tc>
          <w:tcPr>
            <w:tcW w:w="8506" w:type="dxa"/>
            <w:gridSpan w:val="5"/>
            <w:shd w:val="clear" w:color="auto" w:fill="auto"/>
          </w:tcPr>
          <w:p w14:paraId="608271BA" w14:textId="77777777" w:rsidR="00E43E53" w:rsidRPr="000F0D96" w:rsidRDefault="00E43E53" w:rsidP="008727CC">
            <w:pPr>
              <w:rPr>
                <w:color w:val="FF0000"/>
                <w:lang w:val="x-none"/>
              </w:rPr>
            </w:pPr>
          </w:p>
          <w:p w14:paraId="0751C7C3" w14:textId="77777777" w:rsidR="00E43E53" w:rsidRPr="000F0D96" w:rsidRDefault="00E43E53" w:rsidP="008727CC">
            <w:pPr>
              <w:rPr>
                <w:color w:val="FF0000"/>
                <w:lang w:val="x-none"/>
              </w:rPr>
            </w:pPr>
          </w:p>
          <w:p w14:paraId="6769397D" w14:textId="77777777" w:rsidR="00E43E53" w:rsidRPr="000F0D96" w:rsidRDefault="00E43E53" w:rsidP="008727CC">
            <w:pPr>
              <w:rPr>
                <w:color w:val="FF0000"/>
                <w:lang w:val="x-none"/>
              </w:rPr>
            </w:pPr>
          </w:p>
          <w:p w14:paraId="4ACF4C59" w14:textId="77777777" w:rsidR="00E43E53" w:rsidRPr="000F0D96" w:rsidRDefault="00E43E53" w:rsidP="008727CC">
            <w:pPr>
              <w:rPr>
                <w:color w:val="FF0000"/>
                <w:lang w:val="x-none"/>
              </w:rPr>
            </w:pPr>
          </w:p>
          <w:p w14:paraId="0DB0C74E" w14:textId="77777777" w:rsidR="00E43E53" w:rsidRPr="000F0D96" w:rsidRDefault="00E43E53" w:rsidP="008727CC">
            <w:pPr>
              <w:rPr>
                <w:color w:val="FF0000"/>
                <w:lang w:val="x-none"/>
              </w:rPr>
            </w:pPr>
          </w:p>
          <w:p w14:paraId="51DAAE10" w14:textId="77777777" w:rsidR="00E43E53" w:rsidRPr="000F0D96" w:rsidRDefault="00E43E53" w:rsidP="008727CC">
            <w:pPr>
              <w:rPr>
                <w:color w:val="FF0000"/>
                <w:lang w:val="x-none"/>
              </w:rPr>
            </w:pPr>
          </w:p>
          <w:p w14:paraId="4D547487" w14:textId="77777777" w:rsidR="00E43E53" w:rsidRPr="000F0D96" w:rsidRDefault="00E43E53" w:rsidP="008727CC">
            <w:pPr>
              <w:rPr>
                <w:color w:val="FF0000"/>
                <w:lang w:val="x-none"/>
              </w:rPr>
            </w:pPr>
          </w:p>
          <w:p w14:paraId="3C073B48" w14:textId="77777777" w:rsidR="00E43E53" w:rsidRPr="000F0D96" w:rsidRDefault="00E43E53" w:rsidP="008727CC">
            <w:pPr>
              <w:rPr>
                <w:color w:val="FF0000"/>
                <w:lang w:val="x-none"/>
              </w:rPr>
            </w:pPr>
          </w:p>
        </w:tc>
      </w:tr>
    </w:tbl>
    <w:p w14:paraId="6FEA4CD1" w14:textId="77777777" w:rsidR="00E43E53" w:rsidRPr="00F71361" w:rsidRDefault="00E43E53" w:rsidP="00E43E53">
      <w:pPr>
        <w:rPr>
          <w:color w:val="FF0000"/>
          <w:lang w:val="x-none"/>
        </w:rPr>
      </w:pPr>
    </w:p>
    <w:p w14:paraId="0A91EE95" w14:textId="77777777" w:rsidR="00E43E53" w:rsidRPr="003E188A" w:rsidRDefault="00E43E53" w:rsidP="00E43E53"/>
    <w:p w14:paraId="1B7A78F6" w14:textId="77777777" w:rsidR="00A04035" w:rsidRPr="00F71361" w:rsidRDefault="00A04035" w:rsidP="00E43E53">
      <w:pPr>
        <w:pStyle w:val="10"/>
        <w:topLinePunct/>
        <w:adjustRightInd w:val="0"/>
        <w:snapToGrid w:val="0"/>
        <w:spacing w:before="240" w:after="240" w:line="300" w:lineRule="auto"/>
        <w:rPr>
          <w:color w:val="FF0000"/>
        </w:rPr>
      </w:pPr>
    </w:p>
    <w:sectPr w:rsidR="00A04035" w:rsidRPr="00F71361" w:rsidSect="008B3182">
      <w:headerReference w:type="firs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77779" w14:textId="77777777" w:rsidR="00FD4D76" w:rsidRDefault="00FD4D76">
      <w:r>
        <w:separator/>
      </w:r>
    </w:p>
  </w:endnote>
  <w:endnote w:type="continuationSeparator" w:id="0">
    <w:p w14:paraId="4967C389" w14:textId="77777777" w:rsidR="00FD4D76" w:rsidRDefault="00FD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60213" w14:textId="77777777" w:rsidR="00321ECC" w:rsidRDefault="00321ECC"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180A391F" w14:textId="77777777" w:rsidR="00321ECC" w:rsidRDefault="00321EC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5E41B" w14:textId="77777777" w:rsidR="00321ECC" w:rsidRDefault="00321ECC"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3B491B">
      <w:rPr>
        <w:rStyle w:val="a3"/>
        <w:noProof/>
      </w:rPr>
      <w:t>3</w:t>
    </w:r>
    <w:r>
      <w:rPr>
        <w:rStyle w:val="a3"/>
      </w:rPr>
      <w:fldChar w:fldCharType="end"/>
    </w:r>
  </w:p>
  <w:p w14:paraId="3E1C96CE" w14:textId="77777777" w:rsidR="00321ECC" w:rsidRDefault="00FC59D5">
    <w:pPr>
      <w:pStyle w:val="aa"/>
    </w:pPr>
    <w:r>
      <w:rPr>
        <w:noProof/>
        <w:lang w:val="en-US" w:eastAsia="zh-CN"/>
      </w:rPr>
      <mc:AlternateContent>
        <mc:Choice Requires="wps">
          <w:drawing>
            <wp:anchor distT="0" distB="0" distL="114300" distR="114300" simplePos="0" relativeHeight="251657728" behindDoc="0" locked="0" layoutInCell="1" allowOverlap="1" wp14:anchorId="495E3430" wp14:editId="3E0501B6">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F68A6" w14:textId="77777777" w:rsidR="00321ECC" w:rsidRDefault="00321ECC">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95E3430"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" filled="f" stroked="f">
              <v:textbox style="mso-fit-shape-to-text:t" inset="0,0,0,0">
                <w:txbxContent>
                  <w:p w14:paraId="611F68A6" w14:textId="77777777" w:rsidR="00321ECC" w:rsidRDefault="00321ECC">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304E9" w14:textId="77777777" w:rsidR="00FD4D76" w:rsidRDefault="00FD4D76">
      <w:r>
        <w:separator/>
      </w:r>
    </w:p>
  </w:footnote>
  <w:footnote w:type="continuationSeparator" w:id="0">
    <w:p w14:paraId="24975B5C" w14:textId="77777777" w:rsidR="00FD4D76" w:rsidRDefault="00FD4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05479" w14:textId="77777777" w:rsidR="00321ECC" w:rsidRDefault="00321ECC">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D51B5" w14:textId="41B39147" w:rsidR="00321ECC" w:rsidRPr="00491356" w:rsidRDefault="00321ECC" w:rsidP="00B654D2">
    <w:pPr>
      <w:pStyle w:val="a6"/>
      <w:pBdr>
        <w:bottom w:val="double" w:sz="4" w:space="1" w:color="auto"/>
      </w:pBdr>
      <w:rPr>
        <w:sz w:val="21"/>
        <w:szCs w:val="21"/>
        <w:lang w:eastAsia="zh-CN"/>
      </w:rPr>
    </w:pPr>
    <w:r>
      <w:rPr>
        <w:rFonts w:hint="eastAsia"/>
        <w:sz w:val="21"/>
        <w:szCs w:val="21"/>
      </w:rPr>
      <w:t>《软件</w:t>
    </w:r>
    <w:r w:rsidR="00EC439C">
      <w:rPr>
        <w:rFonts w:hint="eastAsia"/>
        <w:sz w:val="21"/>
        <w:szCs w:val="21"/>
        <w:lang w:eastAsia="zh-CN"/>
      </w:rPr>
      <w:t>架构与中间件</w:t>
    </w:r>
    <w:r>
      <w:rPr>
        <w:rFonts w:hint="eastAsia"/>
        <w:sz w:val="21"/>
        <w:szCs w:val="21"/>
      </w:rPr>
      <w:t>》</w:t>
    </w:r>
    <w:r w:rsidR="00EA403C">
      <w:rPr>
        <w:rFonts w:hint="eastAsia"/>
        <w:sz w:val="21"/>
        <w:szCs w:val="21"/>
        <w:lang w:eastAsia="zh-CN"/>
      </w:rPr>
      <w:t xml:space="preserve"> </w:t>
    </w:r>
    <w:r w:rsidR="00EA403C">
      <w:rPr>
        <w:sz w:val="21"/>
        <w:szCs w:val="21"/>
        <w:lang w:eastAsia="zh-CN"/>
      </w:rPr>
      <w:t xml:space="preserve">                   </w:t>
    </w:r>
    <w:r>
      <w:rPr>
        <w:rFonts w:hint="eastAsia"/>
        <w:sz w:val="21"/>
        <w:szCs w:val="21"/>
        <w:lang w:eastAsia="zh-CN"/>
      </w:rPr>
      <w:t xml:space="preserve"> </w:t>
    </w:r>
    <w:r>
      <w:rPr>
        <w:sz w:val="21"/>
        <w:szCs w:val="21"/>
        <w:lang w:eastAsia="zh-CN"/>
      </w:rPr>
      <w:t xml:space="preserve">          </w:t>
    </w:r>
    <w:r>
      <w:rPr>
        <w:rFonts w:hint="eastAsia"/>
        <w:sz w:val="21"/>
        <w:szCs w:val="21"/>
      </w:rPr>
      <w:tab/>
    </w:r>
    <w:r>
      <w:rPr>
        <w:rFonts w:hint="eastAsia"/>
        <w:sz w:val="21"/>
        <w:szCs w:val="21"/>
        <w:lang w:eastAsia="zh-CN"/>
      </w:rPr>
      <w:t>Lab</w:t>
    </w:r>
    <w:r w:rsidR="00EA403C">
      <w:rPr>
        <w:sz w:val="21"/>
        <w:szCs w:val="21"/>
        <w:lang w:eastAsia="zh-CN"/>
      </w:rPr>
      <w:t>6</w:t>
    </w:r>
    <w:r>
      <w:rPr>
        <w:rFonts w:hint="eastAsia"/>
        <w:sz w:val="21"/>
        <w:szCs w:val="21"/>
        <w:lang w:eastAsia="zh-CN"/>
      </w:rPr>
      <w:t>：</w:t>
    </w:r>
    <w:r w:rsidR="00D770A8" w:rsidRPr="00D770A8">
      <w:rPr>
        <w:rFonts w:hint="eastAsia"/>
        <w:sz w:val="21"/>
        <w:szCs w:val="21"/>
        <w:lang w:eastAsia="zh-CN"/>
      </w:rPr>
      <w:t>系统质量测试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870D" w14:textId="77777777" w:rsidR="00321ECC" w:rsidRDefault="00321ECC">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2552"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2AE60509"/>
    <w:multiLevelType w:val="hybridMultilevel"/>
    <w:tmpl w:val="426EC88C"/>
    <w:lvl w:ilvl="0" w:tplc="22AC7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002083"/>
    <w:multiLevelType w:val="hybridMultilevel"/>
    <w:tmpl w:val="EA869F34"/>
    <w:lvl w:ilvl="0" w:tplc="1DF46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1C36F2B"/>
    <w:multiLevelType w:val="hybridMultilevel"/>
    <w:tmpl w:val="2786B5C0"/>
    <w:lvl w:ilvl="0" w:tplc="EAEC24E6">
      <w:start w:val="1"/>
      <w:numFmt w:val="decimal"/>
      <w:lvlText w:val="(%1)."/>
      <w:lvlJc w:val="left"/>
      <w:pPr>
        <w:ind w:left="420" w:hanging="42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DF2B6D"/>
    <w:multiLevelType w:val="hybridMultilevel"/>
    <w:tmpl w:val="2786B5C0"/>
    <w:lvl w:ilvl="0" w:tplc="EAEC24E6">
      <w:start w:val="1"/>
      <w:numFmt w:val="decimal"/>
      <w:lvlText w:val="(%1)."/>
      <w:lvlJc w:val="left"/>
      <w:pPr>
        <w:ind w:left="420" w:hanging="42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9D7004"/>
    <w:multiLevelType w:val="hybridMultilevel"/>
    <w:tmpl w:val="38D258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475EB1"/>
    <w:multiLevelType w:val="hybridMultilevel"/>
    <w:tmpl w:val="F4E6CFB0"/>
    <w:lvl w:ilvl="0" w:tplc="EAEC24E6">
      <w:start w:val="1"/>
      <w:numFmt w:val="decimal"/>
      <w:lvlText w:val="(%1)."/>
      <w:lvlJc w:val="left"/>
      <w:pPr>
        <w:ind w:left="420" w:hanging="42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66644742"/>
    <w:multiLevelType w:val="hybridMultilevel"/>
    <w:tmpl w:val="CA188824"/>
    <w:lvl w:ilvl="0" w:tplc="85F0C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17"/>
  </w:num>
  <w:num w:numId="17">
    <w:abstractNumId w:val="25"/>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0"/>
  </w:num>
  <w:num w:numId="21">
    <w:abstractNumId w:val="15"/>
  </w:num>
  <w:num w:numId="22">
    <w:abstractNumId w:val="27"/>
  </w:num>
  <w:num w:numId="23">
    <w:abstractNumId w:val="18"/>
  </w:num>
  <w:num w:numId="24">
    <w:abstractNumId w:val="19"/>
  </w:num>
  <w:num w:numId="25">
    <w:abstractNumId w:val="23"/>
  </w:num>
  <w:num w:numId="26">
    <w:abstractNumId w:val="24"/>
  </w:num>
  <w:num w:numId="27">
    <w:abstractNumId w:val="26"/>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5C1"/>
    <w:rsid w:val="00013453"/>
    <w:rsid w:val="000148C5"/>
    <w:rsid w:val="0002008B"/>
    <w:rsid w:val="000207F0"/>
    <w:rsid w:val="000263BD"/>
    <w:rsid w:val="0003364B"/>
    <w:rsid w:val="000347AD"/>
    <w:rsid w:val="0004286C"/>
    <w:rsid w:val="00060706"/>
    <w:rsid w:val="00081B5F"/>
    <w:rsid w:val="000A2391"/>
    <w:rsid w:val="000B4230"/>
    <w:rsid w:val="000B42C9"/>
    <w:rsid w:val="000B5AC5"/>
    <w:rsid w:val="000C073B"/>
    <w:rsid w:val="000C73D0"/>
    <w:rsid w:val="000D4F83"/>
    <w:rsid w:val="000D6BCD"/>
    <w:rsid w:val="000E1FD5"/>
    <w:rsid w:val="000E33F3"/>
    <w:rsid w:val="000F37F8"/>
    <w:rsid w:val="000F6CAD"/>
    <w:rsid w:val="00102F7C"/>
    <w:rsid w:val="001047F3"/>
    <w:rsid w:val="00105FA5"/>
    <w:rsid w:val="001134AA"/>
    <w:rsid w:val="001142A9"/>
    <w:rsid w:val="0012170D"/>
    <w:rsid w:val="0014295B"/>
    <w:rsid w:val="00155AC8"/>
    <w:rsid w:val="00172A27"/>
    <w:rsid w:val="001771F0"/>
    <w:rsid w:val="001838C0"/>
    <w:rsid w:val="001B6F3A"/>
    <w:rsid w:val="001C36EE"/>
    <w:rsid w:val="001E04E2"/>
    <w:rsid w:val="001E1AE0"/>
    <w:rsid w:val="001E224E"/>
    <w:rsid w:val="001E4AEB"/>
    <w:rsid w:val="001E7250"/>
    <w:rsid w:val="001F16F7"/>
    <w:rsid w:val="0022187E"/>
    <w:rsid w:val="002257E2"/>
    <w:rsid w:val="00227D93"/>
    <w:rsid w:val="0024555C"/>
    <w:rsid w:val="0026148B"/>
    <w:rsid w:val="00270EA0"/>
    <w:rsid w:val="00295F70"/>
    <w:rsid w:val="002B6826"/>
    <w:rsid w:val="002C3F13"/>
    <w:rsid w:val="002C765E"/>
    <w:rsid w:val="002F1552"/>
    <w:rsid w:val="002F5522"/>
    <w:rsid w:val="00303AC9"/>
    <w:rsid w:val="0031372B"/>
    <w:rsid w:val="00317FF7"/>
    <w:rsid w:val="00321ECC"/>
    <w:rsid w:val="00330773"/>
    <w:rsid w:val="0034509E"/>
    <w:rsid w:val="00350E99"/>
    <w:rsid w:val="00356B3A"/>
    <w:rsid w:val="00362B87"/>
    <w:rsid w:val="0036308E"/>
    <w:rsid w:val="00366AE5"/>
    <w:rsid w:val="0038726B"/>
    <w:rsid w:val="00392E41"/>
    <w:rsid w:val="003A44C2"/>
    <w:rsid w:val="003A45AB"/>
    <w:rsid w:val="003B26BD"/>
    <w:rsid w:val="003B491B"/>
    <w:rsid w:val="003C54BA"/>
    <w:rsid w:val="003D01AC"/>
    <w:rsid w:val="003D3B02"/>
    <w:rsid w:val="003E34AE"/>
    <w:rsid w:val="003F1CA5"/>
    <w:rsid w:val="00412589"/>
    <w:rsid w:val="00413BF9"/>
    <w:rsid w:val="004207CF"/>
    <w:rsid w:val="00423C22"/>
    <w:rsid w:val="004268A0"/>
    <w:rsid w:val="0043160C"/>
    <w:rsid w:val="00443C5B"/>
    <w:rsid w:val="00446F03"/>
    <w:rsid w:val="0048239E"/>
    <w:rsid w:val="00491356"/>
    <w:rsid w:val="00495E02"/>
    <w:rsid w:val="004A0091"/>
    <w:rsid w:val="004D7C3D"/>
    <w:rsid w:val="004E229E"/>
    <w:rsid w:val="00517544"/>
    <w:rsid w:val="00523D6F"/>
    <w:rsid w:val="0052746E"/>
    <w:rsid w:val="005512BD"/>
    <w:rsid w:val="00562D27"/>
    <w:rsid w:val="00563A6E"/>
    <w:rsid w:val="00593FAD"/>
    <w:rsid w:val="005B31AD"/>
    <w:rsid w:val="005B5F0E"/>
    <w:rsid w:val="005C3497"/>
    <w:rsid w:val="005D6BF5"/>
    <w:rsid w:val="00604BC0"/>
    <w:rsid w:val="00616F2E"/>
    <w:rsid w:val="006176DF"/>
    <w:rsid w:val="006201AD"/>
    <w:rsid w:val="006213A3"/>
    <w:rsid w:val="00622693"/>
    <w:rsid w:val="00624F5E"/>
    <w:rsid w:val="006278E5"/>
    <w:rsid w:val="006365F2"/>
    <w:rsid w:val="006A7186"/>
    <w:rsid w:val="006B02F0"/>
    <w:rsid w:val="006D3BE9"/>
    <w:rsid w:val="006E0F93"/>
    <w:rsid w:val="006E28E0"/>
    <w:rsid w:val="006F6EDF"/>
    <w:rsid w:val="00702A96"/>
    <w:rsid w:val="0071077A"/>
    <w:rsid w:val="00714DC3"/>
    <w:rsid w:val="00716B18"/>
    <w:rsid w:val="00721E4B"/>
    <w:rsid w:val="007262F6"/>
    <w:rsid w:val="00755C38"/>
    <w:rsid w:val="00767B2F"/>
    <w:rsid w:val="00771CE5"/>
    <w:rsid w:val="00772D4F"/>
    <w:rsid w:val="00784874"/>
    <w:rsid w:val="00785F3B"/>
    <w:rsid w:val="007A559A"/>
    <w:rsid w:val="007A5957"/>
    <w:rsid w:val="007B5466"/>
    <w:rsid w:val="007B5A43"/>
    <w:rsid w:val="007B7135"/>
    <w:rsid w:val="007D70B7"/>
    <w:rsid w:val="007E4523"/>
    <w:rsid w:val="007E7842"/>
    <w:rsid w:val="007E793B"/>
    <w:rsid w:val="007E7FFD"/>
    <w:rsid w:val="007F5B9B"/>
    <w:rsid w:val="00814F27"/>
    <w:rsid w:val="008309B3"/>
    <w:rsid w:val="00851819"/>
    <w:rsid w:val="00861C0F"/>
    <w:rsid w:val="00867422"/>
    <w:rsid w:val="008676E8"/>
    <w:rsid w:val="00872EAA"/>
    <w:rsid w:val="00875978"/>
    <w:rsid w:val="008766C1"/>
    <w:rsid w:val="00877707"/>
    <w:rsid w:val="0088157F"/>
    <w:rsid w:val="008A5068"/>
    <w:rsid w:val="008B3182"/>
    <w:rsid w:val="008B6D56"/>
    <w:rsid w:val="008B796D"/>
    <w:rsid w:val="008D6CE1"/>
    <w:rsid w:val="008F5AAB"/>
    <w:rsid w:val="00905EAD"/>
    <w:rsid w:val="009156CE"/>
    <w:rsid w:val="00933726"/>
    <w:rsid w:val="00934F33"/>
    <w:rsid w:val="00955689"/>
    <w:rsid w:val="00972E79"/>
    <w:rsid w:val="0098374C"/>
    <w:rsid w:val="00986D0B"/>
    <w:rsid w:val="0099691F"/>
    <w:rsid w:val="009B338D"/>
    <w:rsid w:val="009B65A5"/>
    <w:rsid w:val="009C0108"/>
    <w:rsid w:val="009C694E"/>
    <w:rsid w:val="009F638C"/>
    <w:rsid w:val="00A04035"/>
    <w:rsid w:val="00A31E4C"/>
    <w:rsid w:val="00A360DC"/>
    <w:rsid w:val="00A446C6"/>
    <w:rsid w:val="00A510CF"/>
    <w:rsid w:val="00A57963"/>
    <w:rsid w:val="00A601CF"/>
    <w:rsid w:val="00A642A4"/>
    <w:rsid w:val="00A66F10"/>
    <w:rsid w:val="00A742A7"/>
    <w:rsid w:val="00A75C8C"/>
    <w:rsid w:val="00A85F0B"/>
    <w:rsid w:val="00AA5321"/>
    <w:rsid w:val="00AE2350"/>
    <w:rsid w:val="00B01F14"/>
    <w:rsid w:val="00B03485"/>
    <w:rsid w:val="00B07651"/>
    <w:rsid w:val="00B21A36"/>
    <w:rsid w:val="00B30C84"/>
    <w:rsid w:val="00B503B5"/>
    <w:rsid w:val="00B56E81"/>
    <w:rsid w:val="00B654D2"/>
    <w:rsid w:val="00B65740"/>
    <w:rsid w:val="00B704C5"/>
    <w:rsid w:val="00B84A4B"/>
    <w:rsid w:val="00B84FE2"/>
    <w:rsid w:val="00B921DC"/>
    <w:rsid w:val="00BB6CB3"/>
    <w:rsid w:val="00BD01DD"/>
    <w:rsid w:val="00BD11F3"/>
    <w:rsid w:val="00BD4272"/>
    <w:rsid w:val="00BD4A50"/>
    <w:rsid w:val="00C060DF"/>
    <w:rsid w:val="00C230D3"/>
    <w:rsid w:val="00C252B0"/>
    <w:rsid w:val="00C272D6"/>
    <w:rsid w:val="00C30D3E"/>
    <w:rsid w:val="00C3366C"/>
    <w:rsid w:val="00C34F60"/>
    <w:rsid w:val="00C5519F"/>
    <w:rsid w:val="00C60061"/>
    <w:rsid w:val="00C71BC1"/>
    <w:rsid w:val="00C722C4"/>
    <w:rsid w:val="00C8627F"/>
    <w:rsid w:val="00CA7DA0"/>
    <w:rsid w:val="00CC7138"/>
    <w:rsid w:val="00CD1624"/>
    <w:rsid w:val="00CD1928"/>
    <w:rsid w:val="00CE0C3A"/>
    <w:rsid w:val="00CE14E6"/>
    <w:rsid w:val="00CE1BE8"/>
    <w:rsid w:val="00CF7AF4"/>
    <w:rsid w:val="00D040C8"/>
    <w:rsid w:val="00D1431F"/>
    <w:rsid w:val="00D56E77"/>
    <w:rsid w:val="00D61324"/>
    <w:rsid w:val="00D66775"/>
    <w:rsid w:val="00D70CCB"/>
    <w:rsid w:val="00D73964"/>
    <w:rsid w:val="00D770A8"/>
    <w:rsid w:val="00D90286"/>
    <w:rsid w:val="00DA0594"/>
    <w:rsid w:val="00DA14B3"/>
    <w:rsid w:val="00DA47C8"/>
    <w:rsid w:val="00DD54B1"/>
    <w:rsid w:val="00DD5DC3"/>
    <w:rsid w:val="00E073C3"/>
    <w:rsid w:val="00E16FC0"/>
    <w:rsid w:val="00E265CF"/>
    <w:rsid w:val="00E268D7"/>
    <w:rsid w:val="00E43E53"/>
    <w:rsid w:val="00E461E0"/>
    <w:rsid w:val="00E535D2"/>
    <w:rsid w:val="00E541B7"/>
    <w:rsid w:val="00E66AD2"/>
    <w:rsid w:val="00E76F36"/>
    <w:rsid w:val="00E82712"/>
    <w:rsid w:val="00E93452"/>
    <w:rsid w:val="00EA0E3D"/>
    <w:rsid w:val="00EA403C"/>
    <w:rsid w:val="00EC0BE2"/>
    <w:rsid w:val="00EC439C"/>
    <w:rsid w:val="00EF1A77"/>
    <w:rsid w:val="00EF287C"/>
    <w:rsid w:val="00F32A1C"/>
    <w:rsid w:val="00F406B3"/>
    <w:rsid w:val="00F71361"/>
    <w:rsid w:val="00F779BF"/>
    <w:rsid w:val="00F82071"/>
    <w:rsid w:val="00F94D5F"/>
    <w:rsid w:val="00FA4787"/>
    <w:rsid w:val="00FA5845"/>
    <w:rsid w:val="00FC4791"/>
    <w:rsid w:val="00FC59D5"/>
    <w:rsid w:val="00FC7A75"/>
    <w:rsid w:val="00FD4D76"/>
    <w:rsid w:val="00FF5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BE8B9"/>
  <w15:chartTrackingRefBased/>
  <w15:docId w15:val="{FB86D995-1F4F-46FD-95F9-950A8A64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D1624"/>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0E1F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5840">
      <w:bodyDiv w:val="1"/>
      <w:marLeft w:val="0"/>
      <w:marRight w:val="0"/>
      <w:marTop w:val="0"/>
      <w:marBottom w:val="0"/>
      <w:divBdr>
        <w:top w:val="none" w:sz="0" w:space="0" w:color="auto"/>
        <w:left w:val="none" w:sz="0" w:space="0" w:color="auto"/>
        <w:bottom w:val="none" w:sz="0" w:space="0" w:color="auto"/>
        <w:right w:val="none" w:sz="0" w:space="0" w:color="auto"/>
      </w:divBdr>
    </w:div>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300623929">
      <w:bodyDiv w:val="1"/>
      <w:marLeft w:val="0"/>
      <w:marRight w:val="0"/>
      <w:marTop w:val="0"/>
      <w:marBottom w:val="0"/>
      <w:divBdr>
        <w:top w:val="none" w:sz="0" w:space="0" w:color="auto"/>
        <w:left w:val="none" w:sz="0" w:space="0" w:color="auto"/>
        <w:bottom w:val="none" w:sz="0" w:space="0" w:color="auto"/>
        <w:right w:val="none" w:sz="0" w:space="0" w:color="auto"/>
      </w:divBdr>
    </w:div>
    <w:div w:id="341903888">
      <w:bodyDiv w:val="1"/>
      <w:marLeft w:val="0"/>
      <w:marRight w:val="0"/>
      <w:marTop w:val="0"/>
      <w:marBottom w:val="0"/>
      <w:divBdr>
        <w:top w:val="none" w:sz="0" w:space="0" w:color="auto"/>
        <w:left w:val="none" w:sz="0" w:space="0" w:color="auto"/>
        <w:bottom w:val="none" w:sz="0" w:space="0" w:color="auto"/>
        <w:right w:val="none" w:sz="0" w:space="0" w:color="auto"/>
      </w:divBdr>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550312284">
      <w:bodyDiv w:val="1"/>
      <w:marLeft w:val="0"/>
      <w:marRight w:val="0"/>
      <w:marTop w:val="0"/>
      <w:marBottom w:val="0"/>
      <w:divBdr>
        <w:top w:val="none" w:sz="0" w:space="0" w:color="auto"/>
        <w:left w:val="none" w:sz="0" w:space="0" w:color="auto"/>
        <w:bottom w:val="none" w:sz="0" w:space="0" w:color="auto"/>
        <w:right w:val="none" w:sz="0" w:space="0" w:color="auto"/>
      </w:divBdr>
    </w:div>
    <w:div w:id="778647453">
      <w:bodyDiv w:val="1"/>
      <w:marLeft w:val="0"/>
      <w:marRight w:val="0"/>
      <w:marTop w:val="0"/>
      <w:marBottom w:val="0"/>
      <w:divBdr>
        <w:top w:val="none" w:sz="0" w:space="0" w:color="auto"/>
        <w:left w:val="none" w:sz="0" w:space="0" w:color="auto"/>
        <w:bottom w:val="none" w:sz="0" w:space="0" w:color="auto"/>
        <w:right w:val="none" w:sz="0" w:space="0" w:color="auto"/>
      </w:divBdr>
      <w:divsChild>
        <w:div w:id="1277325071">
          <w:marLeft w:val="0"/>
          <w:marRight w:val="0"/>
          <w:marTop w:val="0"/>
          <w:marBottom w:val="0"/>
          <w:divBdr>
            <w:top w:val="none" w:sz="0" w:space="0" w:color="auto"/>
            <w:left w:val="none" w:sz="0" w:space="0" w:color="auto"/>
            <w:bottom w:val="none" w:sz="0" w:space="0" w:color="auto"/>
            <w:right w:val="none" w:sz="0" w:space="0" w:color="auto"/>
          </w:divBdr>
          <w:divsChild>
            <w:div w:id="264924630">
              <w:marLeft w:val="0"/>
              <w:marRight w:val="0"/>
              <w:marTop w:val="0"/>
              <w:marBottom w:val="0"/>
              <w:divBdr>
                <w:top w:val="none" w:sz="0" w:space="0" w:color="auto"/>
                <w:left w:val="none" w:sz="0" w:space="0" w:color="auto"/>
                <w:bottom w:val="none" w:sz="0" w:space="0" w:color="auto"/>
                <w:right w:val="none" w:sz="0" w:space="0" w:color="auto"/>
              </w:divBdr>
              <w:divsChild>
                <w:div w:id="10448757">
                  <w:marLeft w:val="4500"/>
                  <w:marRight w:val="75"/>
                  <w:marTop w:val="150"/>
                  <w:marBottom w:val="0"/>
                  <w:divBdr>
                    <w:top w:val="none" w:sz="0" w:space="0" w:color="auto"/>
                    <w:left w:val="none" w:sz="0" w:space="0" w:color="auto"/>
                    <w:bottom w:val="none" w:sz="0" w:space="0" w:color="auto"/>
                    <w:right w:val="none" w:sz="0" w:space="0" w:color="auto"/>
                  </w:divBdr>
                  <w:divsChild>
                    <w:div w:id="1280989240">
                      <w:marLeft w:val="0"/>
                      <w:marRight w:val="0"/>
                      <w:marTop w:val="0"/>
                      <w:marBottom w:val="0"/>
                      <w:divBdr>
                        <w:top w:val="single" w:sz="6" w:space="31" w:color="CED7CE"/>
                        <w:left w:val="single" w:sz="6" w:space="28" w:color="CED7CE"/>
                        <w:bottom w:val="single" w:sz="18" w:space="30" w:color="CED7CE"/>
                        <w:right w:val="single" w:sz="18" w:space="28" w:color="CED7CE"/>
                      </w:divBdr>
                      <w:divsChild>
                        <w:div w:id="339814641">
                          <w:marLeft w:val="0"/>
                          <w:marRight w:val="0"/>
                          <w:marTop w:val="0"/>
                          <w:marBottom w:val="0"/>
                          <w:divBdr>
                            <w:top w:val="none" w:sz="0" w:space="0" w:color="auto"/>
                            <w:left w:val="none" w:sz="0" w:space="0" w:color="auto"/>
                            <w:bottom w:val="none" w:sz="0" w:space="0" w:color="auto"/>
                            <w:right w:val="none" w:sz="0" w:space="0" w:color="auto"/>
                          </w:divBdr>
                          <w:divsChild>
                            <w:div w:id="1545798043">
                              <w:marLeft w:val="0"/>
                              <w:marRight w:val="0"/>
                              <w:marTop w:val="0"/>
                              <w:marBottom w:val="0"/>
                              <w:divBdr>
                                <w:top w:val="none" w:sz="0" w:space="0" w:color="auto"/>
                                <w:left w:val="none" w:sz="0" w:space="0" w:color="auto"/>
                                <w:bottom w:val="none" w:sz="0" w:space="0" w:color="auto"/>
                                <w:right w:val="none" w:sz="0" w:space="0" w:color="auto"/>
                              </w:divBdr>
                              <w:divsChild>
                                <w:div w:id="803692700">
                                  <w:marLeft w:val="0"/>
                                  <w:marRight w:val="0"/>
                                  <w:marTop w:val="0"/>
                                  <w:marBottom w:val="0"/>
                                  <w:divBdr>
                                    <w:top w:val="none" w:sz="0" w:space="0" w:color="auto"/>
                                    <w:left w:val="none" w:sz="0" w:space="0" w:color="auto"/>
                                    <w:bottom w:val="none" w:sz="0" w:space="0" w:color="auto"/>
                                    <w:right w:val="none" w:sz="0" w:space="0" w:color="auto"/>
                                  </w:divBdr>
                                  <w:divsChild>
                                    <w:div w:id="1403067902">
                                      <w:marLeft w:val="0"/>
                                      <w:marRight w:val="0"/>
                                      <w:marTop w:val="0"/>
                                      <w:marBottom w:val="0"/>
                                      <w:divBdr>
                                        <w:top w:val="none" w:sz="0" w:space="0" w:color="auto"/>
                                        <w:left w:val="none" w:sz="0" w:space="0" w:color="auto"/>
                                        <w:bottom w:val="none" w:sz="0" w:space="0" w:color="auto"/>
                                        <w:right w:val="none" w:sz="0" w:space="0" w:color="auto"/>
                                      </w:divBdr>
                                      <w:divsChild>
                                        <w:div w:id="483132839">
                                          <w:marLeft w:val="0"/>
                                          <w:marRight w:val="0"/>
                                          <w:marTop w:val="0"/>
                                          <w:marBottom w:val="300"/>
                                          <w:divBdr>
                                            <w:top w:val="none" w:sz="0" w:space="0" w:color="auto"/>
                                            <w:left w:val="none" w:sz="0" w:space="0" w:color="auto"/>
                                            <w:bottom w:val="none" w:sz="0" w:space="0" w:color="auto"/>
                                            <w:right w:val="none" w:sz="0" w:space="0" w:color="auto"/>
                                          </w:divBdr>
                                          <w:divsChild>
                                            <w:div w:id="1578437433">
                                              <w:marLeft w:val="0"/>
                                              <w:marRight w:val="0"/>
                                              <w:marTop w:val="0"/>
                                              <w:marBottom w:val="0"/>
                                              <w:divBdr>
                                                <w:top w:val="none" w:sz="0" w:space="0" w:color="auto"/>
                                                <w:left w:val="none" w:sz="0" w:space="0" w:color="auto"/>
                                                <w:bottom w:val="none" w:sz="0" w:space="0" w:color="auto"/>
                                                <w:right w:val="none" w:sz="0" w:space="0" w:color="auto"/>
                                              </w:divBdr>
                                              <w:divsChild>
                                                <w:div w:id="1403798068">
                                                  <w:marLeft w:val="0"/>
                                                  <w:marRight w:val="0"/>
                                                  <w:marTop w:val="0"/>
                                                  <w:marBottom w:val="0"/>
                                                  <w:divBdr>
                                                    <w:top w:val="none" w:sz="0" w:space="0" w:color="auto"/>
                                                    <w:left w:val="none" w:sz="0" w:space="0" w:color="auto"/>
                                                    <w:bottom w:val="none" w:sz="0" w:space="0" w:color="auto"/>
                                                    <w:right w:val="none" w:sz="0" w:space="0" w:color="auto"/>
                                                  </w:divBdr>
                                                  <w:divsChild>
                                                    <w:div w:id="1891067032">
                                                      <w:marLeft w:val="0"/>
                                                      <w:marRight w:val="0"/>
                                                      <w:marTop w:val="0"/>
                                                      <w:marBottom w:val="300"/>
                                                      <w:divBdr>
                                                        <w:top w:val="none" w:sz="0" w:space="0" w:color="auto"/>
                                                        <w:left w:val="none" w:sz="0" w:space="0" w:color="auto"/>
                                                        <w:bottom w:val="none" w:sz="0" w:space="0" w:color="auto"/>
                                                        <w:right w:val="none" w:sz="0" w:space="0" w:color="auto"/>
                                                      </w:divBdr>
                                                      <w:divsChild>
                                                        <w:div w:id="1616642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Child>
            </w:div>
          </w:divsChild>
        </w:div>
      </w:divsChild>
    </w:div>
    <w:div w:id="1063917944">
      <w:bodyDiv w:val="1"/>
      <w:marLeft w:val="0"/>
      <w:marRight w:val="0"/>
      <w:marTop w:val="0"/>
      <w:marBottom w:val="0"/>
      <w:divBdr>
        <w:top w:val="none" w:sz="0" w:space="0" w:color="auto"/>
        <w:left w:val="none" w:sz="0" w:space="0" w:color="auto"/>
        <w:bottom w:val="none" w:sz="0" w:space="0" w:color="auto"/>
        <w:right w:val="none" w:sz="0" w:space="0" w:color="auto"/>
      </w:divBdr>
    </w:div>
    <w:div w:id="1127626041">
      <w:bodyDiv w:val="1"/>
      <w:marLeft w:val="0"/>
      <w:marRight w:val="0"/>
      <w:marTop w:val="0"/>
      <w:marBottom w:val="0"/>
      <w:divBdr>
        <w:top w:val="none" w:sz="0" w:space="0" w:color="auto"/>
        <w:left w:val="none" w:sz="0" w:space="0" w:color="auto"/>
        <w:bottom w:val="none" w:sz="0" w:space="0" w:color="auto"/>
        <w:right w:val="none" w:sz="0" w:space="0" w:color="auto"/>
      </w:divBdr>
    </w:div>
    <w:div w:id="1172062528">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573811087">
      <w:bodyDiv w:val="1"/>
      <w:marLeft w:val="0"/>
      <w:marRight w:val="0"/>
      <w:marTop w:val="0"/>
      <w:marBottom w:val="0"/>
      <w:divBdr>
        <w:top w:val="none" w:sz="0" w:space="0" w:color="auto"/>
        <w:left w:val="none" w:sz="0" w:space="0" w:color="auto"/>
        <w:bottom w:val="none" w:sz="0" w:space="0" w:color="auto"/>
        <w:right w:val="none" w:sz="0" w:space="0" w:color="auto"/>
      </w:divBdr>
      <w:divsChild>
        <w:div w:id="394744843">
          <w:marLeft w:val="720"/>
          <w:marRight w:val="0"/>
          <w:marTop w:val="120"/>
          <w:marBottom w:val="72"/>
          <w:divBdr>
            <w:top w:val="none" w:sz="0" w:space="0" w:color="auto"/>
            <w:left w:val="none" w:sz="0" w:space="0" w:color="auto"/>
            <w:bottom w:val="none" w:sz="0" w:space="0" w:color="auto"/>
            <w:right w:val="none" w:sz="0" w:space="0" w:color="auto"/>
          </w:divBdr>
        </w:div>
      </w:divsChild>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 w:id="1786148532">
      <w:bodyDiv w:val="1"/>
      <w:marLeft w:val="0"/>
      <w:marRight w:val="0"/>
      <w:marTop w:val="0"/>
      <w:marBottom w:val="0"/>
      <w:divBdr>
        <w:top w:val="none" w:sz="0" w:space="0" w:color="auto"/>
        <w:left w:val="none" w:sz="0" w:space="0" w:color="auto"/>
        <w:bottom w:val="none" w:sz="0" w:space="0" w:color="auto"/>
        <w:right w:val="none" w:sz="0" w:space="0" w:color="auto"/>
      </w:divBdr>
    </w:div>
    <w:div w:id="1806266193">
      <w:bodyDiv w:val="1"/>
      <w:marLeft w:val="0"/>
      <w:marRight w:val="0"/>
      <w:marTop w:val="0"/>
      <w:marBottom w:val="0"/>
      <w:divBdr>
        <w:top w:val="none" w:sz="0" w:space="0" w:color="auto"/>
        <w:left w:val="none" w:sz="0" w:space="0" w:color="auto"/>
        <w:bottom w:val="none" w:sz="0" w:space="0" w:color="auto"/>
        <w:right w:val="none" w:sz="0" w:space="0" w:color="auto"/>
      </w:divBdr>
    </w:div>
    <w:div w:id="21443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6C411-8126-4FD2-907F-445F0624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210</Words>
  <Characters>1199</Characters>
  <Application>Microsoft Office Word</Application>
  <DocSecurity>0</DocSecurity>
  <PresentationFormat/>
  <Lines>9</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1407</CharactersWithSpaces>
  <SharedDoc>false</SharedDoc>
  <HLinks>
    <vt:vector size="72" baseType="variant">
      <vt:variant>
        <vt:i4>2359302</vt:i4>
      </vt:variant>
      <vt:variant>
        <vt:i4>68</vt:i4>
      </vt:variant>
      <vt:variant>
        <vt:i4>0</vt:i4>
      </vt:variant>
      <vt:variant>
        <vt:i4>5</vt:i4>
      </vt:variant>
      <vt:variant>
        <vt:lpwstr/>
      </vt:variant>
      <vt:variant>
        <vt:lpwstr>_Toc4777536</vt:lpwstr>
      </vt:variant>
      <vt:variant>
        <vt:i4>2359302</vt:i4>
      </vt:variant>
      <vt:variant>
        <vt:i4>62</vt:i4>
      </vt:variant>
      <vt:variant>
        <vt:i4>0</vt:i4>
      </vt:variant>
      <vt:variant>
        <vt:i4>5</vt:i4>
      </vt:variant>
      <vt:variant>
        <vt:lpwstr/>
      </vt:variant>
      <vt:variant>
        <vt:lpwstr>_Toc4777535</vt:lpwstr>
      </vt:variant>
      <vt:variant>
        <vt:i4>2359302</vt:i4>
      </vt:variant>
      <vt:variant>
        <vt:i4>56</vt:i4>
      </vt:variant>
      <vt:variant>
        <vt:i4>0</vt:i4>
      </vt:variant>
      <vt:variant>
        <vt:i4>5</vt:i4>
      </vt:variant>
      <vt:variant>
        <vt:lpwstr/>
      </vt:variant>
      <vt:variant>
        <vt:lpwstr>_Toc4777534</vt:lpwstr>
      </vt:variant>
      <vt:variant>
        <vt:i4>2359302</vt:i4>
      </vt:variant>
      <vt:variant>
        <vt:i4>50</vt:i4>
      </vt:variant>
      <vt:variant>
        <vt:i4>0</vt:i4>
      </vt:variant>
      <vt:variant>
        <vt:i4>5</vt:i4>
      </vt:variant>
      <vt:variant>
        <vt:lpwstr/>
      </vt:variant>
      <vt:variant>
        <vt:lpwstr>_Toc4777533</vt:lpwstr>
      </vt:variant>
      <vt:variant>
        <vt:i4>2359302</vt:i4>
      </vt:variant>
      <vt:variant>
        <vt:i4>44</vt:i4>
      </vt:variant>
      <vt:variant>
        <vt:i4>0</vt:i4>
      </vt:variant>
      <vt:variant>
        <vt:i4>5</vt:i4>
      </vt:variant>
      <vt:variant>
        <vt:lpwstr/>
      </vt:variant>
      <vt:variant>
        <vt:lpwstr>_Toc4777532</vt:lpwstr>
      </vt:variant>
      <vt:variant>
        <vt:i4>2359302</vt:i4>
      </vt:variant>
      <vt:variant>
        <vt:i4>38</vt:i4>
      </vt:variant>
      <vt:variant>
        <vt:i4>0</vt:i4>
      </vt:variant>
      <vt:variant>
        <vt:i4>5</vt:i4>
      </vt:variant>
      <vt:variant>
        <vt:lpwstr/>
      </vt:variant>
      <vt:variant>
        <vt:lpwstr>_Toc4777531</vt:lpwstr>
      </vt:variant>
      <vt:variant>
        <vt:i4>2359302</vt:i4>
      </vt:variant>
      <vt:variant>
        <vt:i4>32</vt:i4>
      </vt:variant>
      <vt:variant>
        <vt:i4>0</vt:i4>
      </vt:variant>
      <vt:variant>
        <vt:i4>5</vt:i4>
      </vt:variant>
      <vt:variant>
        <vt:lpwstr/>
      </vt:variant>
      <vt:variant>
        <vt:lpwstr>_Toc4777530</vt:lpwstr>
      </vt:variant>
      <vt:variant>
        <vt:i4>2424838</vt:i4>
      </vt:variant>
      <vt:variant>
        <vt:i4>26</vt:i4>
      </vt:variant>
      <vt:variant>
        <vt:i4>0</vt:i4>
      </vt:variant>
      <vt:variant>
        <vt:i4>5</vt:i4>
      </vt:variant>
      <vt:variant>
        <vt:lpwstr/>
      </vt:variant>
      <vt:variant>
        <vt:lpwstr>_Toc4777529</vt:lpwstr>
      </vt:variant>
      <vt:variant>
        <vt:i4>2424838</vt:i4>
      </vt:variant>
      <vt:variant>
        <vt:i4>20</vt:i4>
      </vt:variant>
      <vt:variant>
        <vt:i4>0</vt:i4>
      </vt:variant>
      <vt:variant>
        <vt:i4>5</vt:i4>
      </vt:variant>
      <vt:variant>
        <vt:lpwstr/>
      </vt:variant>
      <vt:variant>
        <vt:lpwstr>_Toc4777528</vt:lpwstr>
      </vt:variant>
      <vt:variant>
        <vt:i4>2424838</vt:i4>
      </vt:variant>
      <vt:variant>
        <vt:i4>14</vt:i4>
      </vt:variant>
      <vt:variant>
        <vt:i4>0</vt:i4>
      </vt:variant>
      <vt:variant>
        <vt:i4>5</vt:i4>
      </vt:variant>
      <vt:variant>
        <vt:lpwstr/>
      </vt:variant>
      <vt:variant>
        <vt:lpwstr>_Toc4777527</vt:lpwstr>
      </vt:variant>
      <vt:variant>
        <vt:i4>2424838</vt:i4>
      </vt:variant>
      <vt:variant>
        <vt:i4>8</vt:i4>
      </vt:variant>
      <vt:variant>
        <vt:i4>0</vt:i4>
      </vt:variant>
      <vt:variant>
        <vt:i4>5</vt:i4>
      </vt:variant>
      <vt:variant>
        <vt:lpwstr/>
      </vt:variant>
      <vt:variant>
        <vt:lpwstr>_Toc4777526</vt:lpwstr>
      </vt:variant>
      <vt:variant>
        <vt:i4>2424838</vt:i4>
      </vt:variant>
      <vt:variant>
        <vt:i4>2</vt:i4>
      </vt:variant>
      <vt:variant>
        <vt:i4>0</vt:i4>
      </vt:variant>
      <vt:variant>
        <vt:i4>5</vt:i4>
      </vt:variant>
      <vt:variant>
        <vt:lpwstr/>
      </vt:variant>
      <vt:variant>
        <vt:lpwstr>_Toc4777525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Hanchuan Xu</cp:lastModifiedBy>
  <cp:revision>47</cp:revision>
  <cp:lastPrinted>2008-09-02T05:16:00Z</cp:lastPrinted>
  <dcterms:created xsi:type="dcterms:W3CDTF">2019-04-18T05:19:00Z</dcterms:created>
  <dcterms:modified xsi:type="dcterms:W3CDTF">2021-06-17T06:29:00Z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